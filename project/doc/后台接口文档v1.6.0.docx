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27C8" w:rsidRDefault="008A22DC">
      <w:pPr>
        <w:jc w:val="center"/>
      </w:pPr>
      <w:r>
        <w:rPr>
          <w:rFonts w:ascii="宋体" w:eastAsia="宋体" w:hAnsi="宋体" w:cs="宋体"/>
          <w:b/>
          <w:sz w:val="84"/>
        </w:rPr>
        <w:t>易助后端接口文档</w:t>
      </w:r>
    </w:p>
    <w:p w:rsidR="009D27C8" w:rsidRDefault="009D27C8"/>
    <w:p w:rsidR="009D27C8" w:rsidRDefault="009D27C8"/>
    <w:p w:rsidR="009D27C8" w:rsidRDefault="008A22DC">
      <w:r>
        <w:rPr>
          <w:rFonts w:ascii="宋体" w:eastAsia="宋体" w:hAnsi="宋体" w:cs="宋体"/>
          <w:b/>
          <w:sz w:val="28"/>
        </w:rPr>
        <w:t>修订历史</w:t>
      </w:r>
    </w:p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CCFF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版本号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CCFF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修订日期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CCFF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修订人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CCFF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内容概述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2015.4.18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添加登陆、注册、查看用户个人资料接口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2015.4.21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添加修改用户个人资料和修改密码接口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2015.4.24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添加求助创建、修改、查询、删除接口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V1.3.0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2015.4.28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添加用户关注、参与、退出求助事件接口；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修改接口地址成统一格式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V1.3.1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2015.4.29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查询用户关注或参与的求助事件接口可选参数修改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2015.05.04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评论的添加、删除、查询接口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用户静态关系的添加和删除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2015.05.11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身体指标数据上传、查询接口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用户病史数据上传、查询接口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用户信用评价接口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2015.5.26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邓成林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添加签到接口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修改评价接口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2015.7.16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马亚光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添加接收上传的头像功能</w:t>
            </w:r>
          </w:p>
        </w:tc>
      </w:tr>
      <w:tr w:rsidR="009D27C8"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V1.5.3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2015.7.22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马亚光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修改部分接口返回值格式</w:t>
            </w:r>
          </w:p>
        </w:tc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2015.7.24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陈泽宇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添加获取周围用户接口</w:t>
            </w:r>
          </w:p>
        </w:tc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2015.7.28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陈泽宇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添加获取周围事件接口</w:t>
            </w:r>
            <w:r>
              <w:rPr>
                <w:rFonts w:ascii="宋体" w:eastAsia="宋体" w:hAnsi="宋体" w:cs="宋体"/>
                <w:color w:val="FF0000"/>
              </w:rPr>
              <w:t>,</w:t>
            </w:r>
            <w:r>
              <w:rPr>
                <w:rFonts w:ascii="宋体" w:eastAsia="宋体" w:hAnsi="宋体" w:cs="宋体"/>
                <w:color w:val="FF0000"/>
              </w:rPr>
              <w:t>并添加一个最后修改时间的参数</w:t>
            </w:r>
          </w:p>
        </w:tc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V1.5.6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2015.7.29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马亚光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修改爱心银行相关接口，为事件添加</w:t>
            </w:r>
            <w:r>
              <w:rPr>
                <w:rFonts w:ascii="宋体" w:eastAsia="宋体" w:hAnsi="宋体" w:cs="宋体"/>
                <w:color w:val="FF0000"/>
              </w:rPr>
              <w:lastRenderedPageBreak/>
              <w:t>爱心币与需求人数条目</w:t>
            </w:r>
          </w:p>
        </w:tc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lastRenderedPageBreak/>
              <w:t>V1.5.7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2015.7.29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陈泽宇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修改获取周围用户和周围事件的接口参数</w:t>
            </w:r>
          </w:p>
        </w:tc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2015.7.29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陈泽宇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为查询用户添加多一个接口参数</w:t>
            </w:r>
          </w:p>
        </w:tc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V1.5.9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2015.7.30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马亚光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增加了添加问题回答和获取问题的回答列表接口</w:t>
            </w:r>
          </w:p>
        </w:tc>
        <w:bookmarkStart w:id="0" w:name="_GoBack"/>
        <w:bookmarkEnd w:id="0"/>
      </w:tr>
      <w:tr w:rsidR="009D27C8">
        <w:trPr>
          <w:trHeight w:val="667"/>
        </w:trPr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V1.6.0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2015.7.30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3F2DE8">
            <w:proofErr w:type="spellStart"/>
            <w:r w:rsidRPr="003F2DE8">
              <w:rPr>
                <w:rFonts w:ascii="宋体" w:eastAsia="宋体" w:hAnsi="宋体" w:cs="宋体"/>
              </w:rPr>
              <w:t>陈泽宇</w:t>
            </w:r>
            <w:proofErr w:type="spellEnd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 w:rsidRPr="003F2DE8">
              <w:rPr>
                <w:rFonts w:ascii="宋体" w:eastAsia="宋体" w:hAnsi="宋体" w:cs="宋体"/>
                <w:color w:val="FF0000"/>
              </w:rPr>
              <w:t>修改添加事件返回值</w:t>
            </w:r>
            <w:proofErr w:type="spellEnd"/>
          </w:p>
        </w:tc>
      </w:tr>
    </w:tbl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p w:rsidR="009D27C8" w:rsidRDefault="008A22DC">
      <w:r>
        <w:rPr>
          <w:rFonts w:ascii="宋体" w:eastAsia="宋体" w:hAnsi="宋体" w:cs="宋体"/>
        </w:rPr>
        <w:t>服务器地址：</w:t>
      </w:r>
      <w:r>
        <w:fldChar w:fldCharType="begin"/>
      </w:r>
      <w:r>
        <w:instrText xml:space="preserve"> HYPERLINK "http://120.24.208.130" </w:instrText>
      </w:r>
      <w:r>
        <w:fldChar w:fldCharType="separate"/>
      </w:r>
      <w:r>
        <w:rPr>
          <w:color w:val="0000FF"/>
          <w:u w:val="single"/>
        </w:rPr>
        <w:t>http://120.24.208.130</w:t>
      </w:r>
      <w:r>
        <w:rPr>
          <w:color w:val="0000FF"/>
          <w:u w:val="single" w:color="0000FF"/>
        </w:rPr>
        <w:br/>
      </w:r>
      <w:r>
        <w:fldChar w:fldCharType="end"/>
      </w:r>
      <w:r>
        <w:rPr>
          <w:rFonts w:ascii="宋体" w:eastAsia="宋体" w:hAnsi="宋体" w:cs="宋体"/>
        </w:rPr>
        <w:t>请求参数和返回值都是</w:t>
      </w:r>
      <w:r>
        <w:rPr>
          <w:rFonts w:ascii="宋体" w:eastAsia="宋体" w:hAnsi="宋体" w:cs="宋体"/>
        </w:rPr>
        <w:t>JSON</w:t>
      </w:r>
      <w:r>
        <w:rPr>
          <w:rFonts w:ascii="宋体" w:eastAsia="宋体" w:hAnsi="宋体" w:cs="宋体"/>
        </w:rPr>
        <w:t>格式的数据或文件类型。</w:t>
      </w:r>
    </w:p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注册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/account/</w:t>
            </w:r>
            <w:proofErr w:type="spellStart"/>
            <w:r>
              <w:t>regist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account: </w:t>
            </w:r>
            <w:proofErr w:type="spellStart"/>
            <w:r>
              <w:t>用户注册的账号</w:t>
            </w:r>
            <w:proofErr w:type="spellEnd"/>
          </w:p>
          <w:p w:rsidR="009D27C8" w:rsidRDefault="008A22DC">
            <w:r>
              <w:t xml:space="preserve">password: </w:t>
            </w:r>
            <w:proofErr w:type="spellStart"/>
            <w:r>
              <w:t>注册时的密码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注：这里的密码为</w:t>
            </w:r>
            <w:r>
              <w:rPr>
                <w:rFonts w:ascii="宋体" w:eastAsia="宋体" w:hAnsi="宋体" w:cs="宋体"/>
              </w:rPr>
              <w:t>md5(</w:t>
            </w:r>
            <w:r>
              <w:rPr>
                <w:rFonts w:ascii="宋体" w:eastAsia="宋体" w:hAnsi="宋体" w:cs="宋体"/>
              </w:rPr>
              <w:t>明文</w:t>
            </w:r>
            <w:r>
              <w:rPr>
                <w:rFonts w:ascii="宋体" w:eastAsia="宋体" w:hAnsi="宋体" w:cs="宋体"/>
              </w:rPr>
              <w:t>)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r>
              <w:t>account:</w:t>
            </w:r>
          </w:p>
          <w:p w:rsidR="009D27C8" w:rsidRDefault="008A22DC">
            <w:r>
              <w:t xml:space="preserve">id : </w:t>
            </w:r>
            <w:proofErr w:type="spellStart"/>
            <w:r>
              <w:t>新注册用户的id</w:t>
            </w:r>
            <w:proofErr w:type="spellEnd"/>
          </w:p>
          <w:p w:rsidR="009D27C8" w:rsidRDefault="008A22DC">
            <w:r>
              <w:t xml:space="preserve">salt : </w:t>
            </w:r>
            <w:proofErr w:type="spellStart"/>
            <w:r>
              <w:t>密码加密的盐值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注：以后登录的密码为</w:t>
            </w:r>
            <w:r>
              <w:rPr>
                <w:rFonts w:ascii="宋体" w:eastAsia="宋体" w:hAnsi="宋体" w:cs="宋体"/>
              </w:rPr>
              <w:t>md5(md5</w:t>
            </w:r>
            <w:r>
              <w:rPr>
                <w:rFonts w:ascii="宋体" w:eastAsia="宋体" w:hAnsi="宋体" w:cs="宋体"/>
              </w:rPr>
              <w:t>（明文）</w:t>
            </w:r>
            <w:r>
              <w:rPr>
                <w:rFonts w:ascii="宋体" w:eastAsia="宋体" w:hAnsi="宋体" w:cs="宋体"/>
              </w:rPr>
              <w:t>+</w:t>
            </w:r>
            <w:r>
              <w:rPr>
                <w:rFonts w:ascii="宋体" w:eastAsia="宋体" w:hAnsi="宋体" w:cs="宋体"/>
              </w:rPr>
              <w:t>盐值</w:t>
            </w:r>
            <w:r>
              <w:rPr>
                <w:rFonts w:ascii="宋体" w:eastAsia="宋体" w:hAnsi="宋体" w:cs="宋体"/>
              </w:rPr>
              <w:t>)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</w:t>
            </w:r>
            <w:r>
              <w:rPr>
                <w:rFonts w:ascii="宋体" w:eastAsia="宋体" w:hAnsi="宋体" w:cs="宋体"/>
              </w:rPr>
              <w:t>status=500</w:t>
            </w:r>
            <w:r>
              <w:rPr>
                <w:rFonts w:ascii="宋体" w:eastAsia="宋体" w:hAnsi="宋体" w:cs="宋体"/>
              </w:rPr>
              <w:t>时没有后面内容。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登录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/account/login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登录分两步走，即需请求两次：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第一步：（拿取盐值）</w:t>
            </w:r>
          </w:p>
          <w:p w:rsidR="009D27C8" w:rsidRDefault="008A22DC">
            <w:r>
              <w:t xml:space="preserve">account: </w:t>
            </w:r>
            <w:proofErr w:type="spellStart"/>
            <w:r>
              <w:t>用户注册的账号</w:t>
            </w:r>
            <w:proofErr w:type="spellEnd"/>
          </w:p>
          <w:p w:rsidR="009D27C8" w:rsidRDefault="008A22DC">
            <w:r>
              <w:t xml:space="preserve">password: </w:t>
            </w:r>
            <w:proofErr w:type="spellStart"/>
            <w:r>
              <w:t>填写空值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第二步：（密码验证）</w:t>
            </w:r>
          </w:p>
          <w:p w:rsidR="009D27C8" w:rsidRDefault="008A22DC">
            <w:r>
              <w:t xml:space="preserve">account: </w:t>
            </w:r>
            <w:proofErr w:type="spellStart"/>
            <w:r>
              <w:t>用户注册的账号</w:t>
            </w:r>
            <w:proofErr w:type="spellEnd"/>
          </w:p>
          <w:p w:rsidR="009D27C8" w:rsidRDefault="008A22DC">
            <w:r>
              <w:t xml:space="preserve">password: </w:t>
            </w:r>
            <w:proofErr w:type="spellStart"/>
            <w:r>
              <w:t>加密密文</w:t>
            </w:r>
            <w:proofErr w:type="spellEnd"/>
          </w:p>
          <w:p w:rsidR="009D27C8" w:rsidRDefault="008A22DC">
            <w:r>
              <w:t xml:space="preserve">salt: </w:t>
            </w:r>
            <w:proofErr w:type="spellStart"/>
            <w:r>
              <w:t>获取的盐值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注：这里的密码为</w:t>
            </w:r>
            <w:r>
              <w:rPr>
                <w:rFonts w:ascii="宋体" w:eastAsia="宋体" w:hAnsi="宋体" w:cs="宋体"/>
              </w:rPr>
              <w:t>md5(md5</w:t>
            </w:r>
            <w:r>
              <w:rPr>
                <w:rFonts w:ascii="宋体" w:eastAsia="宋体" w:hAnsi="宋体" w:cs="宋体"/>
              </w:rPr>
              <w:t>（明文）</w:t>
            </w:r>
            <w:r>
              <w:rPr>
                <w:rFonts w:ascii="宋体" w:eastAsia="宋体" w:hAnsi="宋体" w:cs="宋体"/>
              </w:rPr>
              <w:t>+</w:t>
            </w:r>
            <w:r>
              <w:rPr>
                <w:rFonts w:ascii="宋体" w:eastAsia="宋体" w:hAnsi="宋体" w:cs="宋体"/>
              </w:rPr>
              <w:t>盐值</w:t>
            </w:r>
            <w:r>
              <w:rPr>
                <w:rFonts w:ascii="宋体" w:eastAsia="宋体" w:hAnsi="宋体" w:cs="宋体"/>
              </w:rPr>
              <w:t>)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</w:t>
            </w:r>
            <w:r>
              <w:t>结果状态码，200为OK，500为ERROR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第一步：</w:t>
            </w:r>
          </w:p>
          <w:p w:rsidR="009D27C8" w:rsidRDefault="008A22DC">
            <w:r>
              <w:t>account:</w:t>
            </w:r>
          </w:p>
          <w:p w:rsidR="009D27C8" w:rsidRDefault="008A22DC">
            <w:r>
              <w:t>salt: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第二步：</w:t>
            </w:r>
          </w:p>
          <w:p w:rsidR="009D27C8" w:rsidRDefault="008A22DC">
            <w:r>
              <w:t>account：</w:t>
            </w:r>
          </w:p>
          <w:p w:rsidR="009D27C8" w:rsidRDefault="008A22DC">
            <w:r>
              <w:t xml:space="preserve">id : </w:t>
            </w:r>
            <w:proofErr w:type="spellStart"/>
            <w:r>
              <w:t>新注册用户的id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查看用户个人资料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</w:t>
            </w:r>
            <w:proofErr w:type="spellStart"/>
            <w:r>
              <w:t>get_information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  <w:shd w:val="clear" w:color="auto" w:fill="FFFF00"/>
              </w:rPr>
              <w:t>以下参数二选一</w:t>
            </w:r>
            <w:r>
              <w:rPr>
                <w:rFonts w:ascii="宋体" w:eastAsia="宋体" w:hAnsi="宋体" w:cs="宋体"/>
                <w:color w:val="FF0000"/>
                <w:shd w:val="clear" w:color="auto" w:fill="FFFF00"/>
              </w:rPr>
              <w:t>:</w:t>
            </w:r>
          </w:p>
          <w:p w:rsidR="009D27C8" w:rsidRDefault="008A22DC">
            <w:r>
              <w:rPr>
                <w:sz w:val="20"/>
              </w:rPr>
              <w:t xml:space="preserve">id: </w:t>
            </w:r>
            <w:proofErr w:type="spellStart"/>
            <w:r>
              <w:rPr>
                <w:sz w:val="20"/>
              </w:rPr>
              <w:t>需要查看的用户id</w:t>
            </w:r>
            <w:proofErr w:type="spellEnd"/>
          </w:p>
          <w:p w:rsidR="009D27C8" w:rsidRDefault="008A22DC">
            <w:r>
              <w:t xml:space="preserve">phone: </w:t>
            </w:r>
            <w:proofErr w:type="spellStart"/>
            <w:r>
              <w:t>需要参看的用户id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r>
              <w:t xml:space="preserve">id : </w:t>
            </w:r>
          </w:p>
          <w:p w:rsidR="009D27C8" w:rsidRDefault="008A22DC">
            <w:r>
              <w:t>account :</w:t>
            </w:r>
          </w:p>
          <w:p w:rsidR="009D27C8" w:rsidRDefault="008A22DC">
            <w:r>
              <w:t xml:space="preserve">name: </w:t>
            </w:r>
            <w:proofErr w:type="spellStart"/>
            <w:r>
              <w:t>用户真实姓名</w:t>
            </w:r>
            <w:proofErr w:type="spellEnd"/>
          </w:p>
          <w:p w:rsidR="009D27C8" w:rsidRDefault="008A22DC">
            <w:r>
              <w:t xml:space="preserve">nickname: </w:t>
            </w:r>
            <w:proofErr w:type="spellStart"/>
            <w:r>
              <w:t>昵称（可能为空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gender: </w:t>
            </w:r>
            <w:proofErr w:type="spellStart"/>
            <w:r>
              <w:t>性别</w:t>
            </w:r>
            <w:proofErr w:type="spellEnd"/>
            <w:r>
              <w:t xml:space="preserve"> (0代表女，1代表男）</w:t>
            </w:r>
          </w:p>
          <w:p w:rsidR="009D27C8" w:rsidRDefault="008A22DC">
            <w:r>
              <w:t xml:space="preserve">age: </w:t>
            </w:r>
            <w:proofErr w:type="spellStart"/>
            <w:r>
              <w:t>年龄（可能为空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phone: </w:t>
            </w:r>
            <w:proofErr w:type="spellStart"/>
            <w:r>
              <w:t>手机号码（可能为空</w:t>
            </w:r>
            <w:proofErr w:type="spellEnd"/>
            <w:r>
              <w:t>）</w:t>
            </w:r>
          </w:p>
          <w:p w:rsidR="009D27C8" w:rsidRDefault="008A22DC">
            <w:proofErr w:type="spellStart"/>
            <w:r>
              <w:t>location：字符串类型的地址（可能为空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longitude: </w:t>
            </w:r>
            <w:proofErr w:type="spellStart"/>
            <w:r>
              <w:t>浮点数，经度（可能为空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latitude: </w:t>
            </w:r>
            <w:proofErr w:type="spellStart"/>
            <w:r>
              <w:t>浮点数，纬度（可能为空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occupation: </w:t>
            </w:r>
            <w:proofErr w:type="spellStart"/>
            <w:r>
              <w:t>职业，整数类型，具体代表职业未定（可能为空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reputation: </w:t>
            </w:r>
            <w:proofErr w:type="spellStart"/>
            <w:r>
              <w:t>浮点数，信誉值</w:t>
            </w:r>
            <w:proofErr w:type="spellEnd"/>
          </w:p>
          <w:p w:rsidR="009D27C8" w:rsidRDefault="008A22DC">
            <w:proofErr w:type="spellStart"/>
            <w:r>
              <w:t>identity_id</w:t>
            </w:r>
            <w:proofErr w:type="spellEnd"/>
            <w:r>
              <w:t xml:space="preserve">: </w:t>
            </w:r>
            <w:proofErr w:type="spellStart"/>
            <w:r>
              <w:t>身份证号码（可能为空</w:t>
            </w:r>
            <w:proofErr w:type="spellEnd"/>
            <w:r>
              <w:t>）</w:t>
            </w:r>
          </w:p>
          <w:p w:rsidR="009D27C8" w:rsidRDefault="008A22DC">
            <w:proofErr w:type="spellStart"/>
            <w:r>
              <w:t>is_verify</w:t>
            </w:r>
            <w:proofErr w:type="spellEnd"/>
            <w:r>
              <w:t xml:space="preserve"> : 是否通过实名认证，0未通过，1通过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可能为空的字段需要前端判断为空时的情况，正确地显示。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修改用户个人资料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</w:t>
            </w:r>
            <w:proofErr w:type="spellStart"/>
            <w:r>
              <w:t>modify_information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id: </w:t>
            </w:r>
            <w:proofErr w:type="spellStart"/>
            <w:r>
              <w:t>用户id</w:t>
            </w:r>
            <w:proofErr w:type="spellEnd"/>
          </w:p>
          <w:p w:rsidR="009D27C8" w:rsidRDefault="008A22DC">
            <w:r>
              <w:t xml:space="preserve">name: </w:t>
            </w:r>
            <w:proofErr w:type="spellStart"/>
            <w:r>
              <w:t>用户真实姓名</w:t>
            </w:r>
            <w:proofErr w:type="spellEnd"/>
          </w:p>
          <w:p w:rsidR="009D27C8" w:rsidRDefault="008A22DC">
            <w:r>
              <w:t xml:space="preserve">nickname: </w:t>
            </w:r>
            <w:proofErr w:type="spellStart"/>
            <w:r>
              <w:t>昵称</w:t>
            </w:r>
            <w:proofErr w:type="spellEnd"/>
          </w:p>
          <w:p w:rsidR="009D27C8" w:rsidRDefault="008A22DC">
            <w:r>
              <w:t xml:space="preserve">gender: </w:t>
            </w:r>
            <w:proofErr w:type="spellStart"/>
            <w:r>
              <w:t>性别</w:t>
            </w:r>
            <w:proofErr w:type="spellEnd"/>
            <w:r>
              <w:t xml:space="preserve"> (0代表女，1代表男）</w:t>
            </w:r>
          </w:p>
          <w:p w:rsidR="009D27C8" w:rsidRDefault="008A22DC">
            <w:r>
              <w:t xml:space="preserve">age: </w:t>
            </w:r>
            <w:proofErr w:type="spellStart"/>
            <w:r>
              <w:t>年龄（可能为空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phone: </w:t>
            </w:r>
            <w:proofErr w:type="spellStart"/>
            <w:r>
              <w:t>手机号码（可能为空</w:t>
            </w:r>
            <w:proofErr w:type="spellEnd"/>
            <w:r>
              <w:t>）</w:t>
            </w:r>
          </w:p>
          <w:p w:rsidR="009D27C8" w:rsidRDefault="008A22DC">
            <w:proofErr w:type="spellStart"/>
            <w:r>
              <w:t>location：字符串类型的地址（可能为空</w:t>
            </w:r>
            <w:proofErr w:type="spellEnd"/>
            <w:r>
              <w:t>）</w:t>
            </w:r>
          </w:p>
          <w:p w:rsidR="009D27C8" w:rsidRDefault="008A22DC">
            <w:r>
              <w:t xml:space="preserve">longitude: </w:t>
            </w:r>
            <w:proofErr w:type="spellStart"/>
            <w:r>
              <w:t>浮点数</w:t>
            </w:r>
            <w:proofErr w:type="spellEnd"/>
            <w:r>
              <w:t>，（</w:t>
            </w:r>
            <w:proofErr w:type="spellStart"/>
            <w:r>
              <w:t>需与latitude成对出现</w:t>
            </w:r>
            <w:proofErr w:type="spellEnd"/>
            <w:r>
              <w:t>）</w:t>
            </w:r>
          </w:p>
          <w:p w:rsidR="009D27C8" w:rsidRDefault="008A22DC">
            <w:r>
              <w:t xml:space="preserve">latitude: </w:t>
            </w:r>
            <w:proofErr w:type="spellStart"/>
            <w:r>
              <w:t>浮点数</w:t>
            </w:r>
            <w:proofErr w:type="spellEnd"/>
            <w:r>
              <w:t>，（</w:t>
            </w:r>
            <w:proofErr w:type="spellStart"/>
            <w:r>
              <w:t>需与longitude成对出现</w:t>
            </w:r>
            <w:proofErr w:type="spellEnd"/>
            <w:r>
              <w:t>）</w:t>
            </w:r>
          </w:p>
          <w:p w:rsidR="009D27C8" w:rsidRDefault="008A22DC">
            <w:r>
              <w:t xml:space="preserve">occupation: </w:t>
            </w:r>
            <w:proofErr w:type="spellStart"/>
            <w:r>
              <w:t>职业，整数类型，具体代表职业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未定</w:t>
            </w:r>
          </w:p>
          <w:p w:rsidR="009D27C8" w:rsidRDefault="008A22DC">
            <w:proofErr w:type="spellStart"/>
            <w:r>
              <w:t>identity_id</w:t>
            </w:r>
            <w:proofErr w:type="spellEnd"/>
            <w:r>
              <w:t xml:space="preserve">: </w:t>
            </w:r>
            <w:proofErr w:type="spellStart"/>
            <w:r>
              <w:t>身份证号码（可能为空</w:t>
            </w:r>
            <w:proofErr w:type="spellEnd"/>
            <w:r>
              <w:t>）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注：以上除了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</w:rPr>
              <w:t>字段，其余字段均为可选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r>
              <w:t xml:space="preserve">id : </w:t>
            </w:r>
            <w:proofErr w:type="spellStart"/>
            <w:r>
              <w:t>如果修改成功才有该字段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修改密码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/account/</w:t>
            </w:r>
            <w:proofErr w:type="spellStart"/>
            <w:r>
              <w:t>modify_password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account:</w:t>
            </w:r>
          </w:p>
          <w:p w:rsidR="009D27C8" w:rsidRDefault="008A22DC">
            <w:r>
              <w:t>password: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注：修改密码也分为两步走：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第一步：利用登陆接口的第一步获取盐值。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第二步：新密码为按照</w:t>
            </w:r>
            <w:r>
              <w:rPr>
                <w:rFonts w:ascii="宋体" w:eastAsia="宋体" w:hAnsi="宋体" w:cs="宋体"/>
              </w:rPr>
              <w:t>md5(md5</w:t>
            </w:r>
            <w:r>
              <w:rPr>
                <w:rFonts w:ascii="宋体" w:eastAsia="宋体" w:hAnsi="宋体" w:cs="宋体"/>
              </w:rPr>
              <w:t>（明文）</w:t>
            </w:r>
            <w:r>
              <w:rPr>
                <w:rFonts w:ascii="宋体" w:eastAsia="宋体" w:hAnsi="宋体" w:cs="宋体"/>
              </w:rPr>
              <w:t>+</w:t>
            </w:r>
            <w:r>
              <w:rPr>
                <w:rFonts w:ascii="宋体" w:eastAsia="宋体" w:hAnsi="宋体" w:cs="宋体"/>
              </w:rPr>
              <w:t>盐值</w:t>
            </w:r>
            <w:r>
              <w:rPr>
                <w:rFonts w:ascii="宋体" w:eastAsia="宋体" w:hAnsi="宋体" w:cs="宋体"/>
              </w:rPr>
              <w:t>)</w:t>
            </w:r>
            <w:r>
              <w:rPr>
                <w:rFonts w:ascii="宋体" w:eastAsia="宋体" w:hAnsi="宋体" w:cs="宋体"/>
              </w:rPr>
              <w:t>的方式加密，使用本接口修改。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r>
              <w:t xml:space="preserve">account : </w:t>
            </w:r>
            <w:proofErr w:type="spellStart"/>
            <w:r>
              <w:t>如果修改成功才会有该字段</w:t>
            </w:r>
            <w:proofErr w:type="spellEnd"/>
            <w:r>
              <w:t xml:space="preserve"> 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1"/>
        <w:gridCol w:w="4259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创建求助事件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/event/add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必填参数：</w:t>
            </w:r>
          </w:p>
          <w:p w:rsidR="009D27C8" w:rsidRDefault="008A22DC">
            <w:r>
              <w:t>id: user’s id</w:t>
            </w:r>
          </w:p>
          <w:p w:rsidR="009D27C8" w:rsidRDefault="008A22DC">
            <w:r>
              <w:t>type: 事件类型，0代表提问，1代表普通求助，2代表紧急求救</w:t>
            </w:r>
          </w:p>
          <w:p w:rsidR="009D27C8" w:rsidRDefault="008A22DC">
            <w:r>
              <w:t xml:space="preserve">title: </w:t>
            </w:r>
            <w:proofErr w:type="spellStart"/>
            <w:r>
              <w:t>事件标题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可选参数：</w:t>
            </w:r>
          </w:p>
          <w:p w:rsidR="009D27C8" w:rsidRDefault="008A22DC">
            <w:proofErr w:type="spellStart"/>
            <w:r>
              <w:rPr>
                <w:color w:val="FF0000"/>
              </w:rPr>
              <w:t>demand_number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所需人数</w:t>
            </w:r>
            <w:proofErr w:type="spellEnd"/>
          </w:p>
          <w:p w:rsidR="009D27C8" w:rsidRDefault="008A22DC">
            <w:proofErr w:type="spellStart"/>
            <w:r>
              <w:rPr>
                <w:color w:val="FF0000"/>
              </w:rPr>
              <w:t>love_coin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爱心币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求助文字内容</w:t>
            </w:r>
            <w:proofErr w:type="spellEnd"/>
          </w:p>
          <w:p w:rsidR="009D27C8" w:rsidRDefault="008A22DC">
            <w:r>
              <w:t xml:space="preserve">longitude: </w:t>
            </w:r>
            <w:proofErr w:type="spellStart"/>
            <w:r>
              <w:t>经度</w:t>
            </w:r>
            <w:proofErr w:type="spellEnd"/>
          </w:p>
          <w:p w:rsidR="009D27C8" w:rsidRDefault="008A22DC">
            <w:r>
              <w:t xml:space="preserve">latitude: </w:t>
            </w:r>
            <w:proofErr w:type="spellStart"/>
            <w:r>
              <w:t>纬度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注：经度和纬度需要同时出现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结果状态码，200为OK，500为ERROR，如果创建失败，会返回失败的原因：</w:t>
            </w:r>
          </w:p>
          <w:p w:rsidR="009D27C8" w:rsidRDefault="008A22DC">
            <w:r>
              <w:t>: -2代表爱心value币不够，-1代表其他原因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如果创建成功会有创建成功的求助事件的详情，包括</w:t>
            </w:r>
            <w:r>
              <w:rPr>
                <w:rFonts w:ascii="宋体" w:eastAsia="宋体" w:hAnsi="宋体" w:cs="宋体"/>
              </w:rPr>
              <w:t>:</w:t>
            </w:r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</w:p>
          <w:p w:rsidR="009D27C8" w:rsidRDefault="008A22DC">
            <w:proofErr w:type="spellStart"/>
            <w:r>
              <w:t>launcher_id</w:t>
            </w:r>
            <w:proofErr w:type="spellEnd"/>
            <w:r>
              <w:t xml:space="preserve">: </w:t>
            </w:r>
            <w:proofErr w:type="spellStart"/>
            <w:r>
              <w:t>创建者的id</w:t>
            </w:r>
            <w:proofErr w:type="spellEnd"/>
          </w:p>
          <w:p w:rsidR="009D27C8" w:rsidRDefault="008A22DC">
            <w:r>
              <w:t xml:space="preserve">launcher: </w:t>
            </w:r>
            <w:proofErr w:type="spellStart"/>
            <w:r>
              <w:t>创建者的昵称</w:t>
            </w:r>
            <w:proofErr w:type="spellEnd"/>
          </w:p>
          <w:p w:rsidR="009D27C8" w:rsidRDefault="008A22DC">
            <w:r>
              <w:t xml:space="preserve">title: </w:t>
            </w:r>
            <w:proofErr w:type="spellStart"/>
            <w:r>
              <w:t>事件标题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事件文字内容</w:t>
            </w:r>
            <w:proofErr w:type="spellEnd"/>
          </w:p>
          <w:p w:rsidR="009D27C8" w:rsidRDefault="008A22DC">
            <w:r>
              <w:lastRenderedPageBreak/>
              <w:t xml:space="preserve">type: </w:t>
            </w:r>
            <w:proofErr w:type="spellStart"/>
            <w:r>
              <w:t>事件类型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事件发起时间</w:t>
            </w:r>
            <w:proofErr w:type="spellEnd"/>
          </w:p>
          <w:p w:rsidR="009D27C8" w:rsidRDefault="008A22DC">
            <w:r>
              <w:t xml:space="preserve">longitude: </w:t>
            </w:r>
            <w:proofErr w:type="spellStart"/>
            <w:r>
              <w:t>经度</w:t>
            </w:r>
            <w:proofErr w:type="spellEnd"/>
          </w:p>
          <w:p w:rsidR="009D27C8" w:rsidRDefault="008A22DC">
            <w:r>
              <w:t xml:space="preserve">latitude: </w:t>
            </w:r>
            <w:proofErr w:type="spellStart"/>
            <w:r>
              <w:t>纬度</w:t>
            </w:r>
            <w:proofErr w:type="spellEnd"/>
          </w:p>
          <w:p w:rsidR="009D27C8" w:rsidRDefault="008A22DC">
            <w:proofErr w:type="spellStart"/>
            <w:r>
              <w:rPr>
                <w:color w:val="FF0000"/>
              </w:rPr>
              <w:t>love_coin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爱心币</w:t>
            </w:r>
            <w:proofErr w:type="spellEnd"/>
          </w:p>
          <w:p w:rsidR="009D27C8" w:rsidRDefault="008A22DC">
            <w:proofErr w:type="spellStart"/>
            <w:r>
              <w:rPr>
                <w:color w:val="FF0000"/>
              </w:rPr>
              <w:t>demand_number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所需人数</w:t>
            </w:r>
            <w:proofErr w:type="spellEnd"/>
          </w:p>
          <w:p w:rsidR="009D27C8" w:rsidRDefault="008A22DC">
            <w:r>
              <w:t>state: 事件状态，0代表进行中，1代表已结束</w:t>
            </w:r>
          </w:p>
          <w:p w:rsidR="009D27C8" w:rsidRDefault="008A22DC">
            <w:proofErr w:type="spellStart"/>
            <w:r>
              <w:t>follow_number</w:t>
            </w:r>
            <w:proofErr w:type="spellEnd"/>
            <w:r>
              <w:t xml:space="preserve">: </w:t>
            </w:r>
            <w:proofErr w:type="spellStart"/>
            <w:r>
              <w:t>关注者的数量</w:t>
            </w:r>
            <w:proofErr w:type="spellEnd"/>
          </w:p>
          <w:p w:rsidR="009D27C8" w:rsidRDefault="008A22DC">
            <w:proofErr w:type="spellStart"/>
            <w:r>
              <w:t>support_number</w:t>
            </w:r>
            <w:proofErr w:type="spellEnd"/>
            <w:r>
              <w:t xml:space="preserve">: </w:t>
            </w:r>
            <w:proofErr w:type="spellStart"/>
            <w:r>
              <w:t>帮助者的数量</w:t>
            </w:r>
            <w:proofErr w:type="spellEnd"/>
          </w:p>
          <w:p w:rsidR="009D27C8" w:rsidRDefault="008A22DC">
            <w:proofErr w:type="spellStart"/>
            <w:r>
              <w:t>group_pts</w:t>
            </w:r>
            <w:proofErr w:type="spellEnd"/>
            <w:r>
              <w:t xml:space="preserve">: </w:t>
            </w:r>
            <w:proofErr w:type="spellStart"/>
            <w:r>
              <w:t>组积分，与信任信誉相关</w:t>
            </w:r>
            <w:proofErr w:type="spellEnd"/>
          </w:p>
          <w:p w:rsidR="009D27C8" w:rsidRDefault="008A22DC">
            <w:r>
              <w:rPr>
                <w:sz w:val="20"/>
              </w:rPr>
              <w:t xml:space="preserve">comment: </w:t>
            </w:r>
            <w:proofErr w:type="spellStart"/>
            <w:r>
              <w:rPr>
                <w:sz w:val="20"/>
              </w:rPr>
              <w:t>对于该事件的评论（String类型</w:t>
            </w:r>
            <w:proofErr w:type="spellEnd"/>
            <w:r>
              <w:rPr>
                <w:sz w:val="20"/>
              </w:rPr>
              <w:t>）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请求方法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修改求助事件信息</w:t>
            </w:r>
          </w:p>
        </w:tc>
      </w:tr>
      <w:tr w:rsidR="009D27C8">
        <w:trPr>
          <w:trHeight w:val="255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/event/modify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必选参数：</w:t>
            </w:r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需要修改的求助事件id</w:t>
            </w:r>
            <w:proofErr w:type="spellEnd"/>
          </w:p>
          <w:p w:rsidR="009D27C8" w:rsidRDefault="008A22DC">
            <w:r>
              <w:t xml:space="preserve">id: </w:t>
            </w:r>
            <w:proofErr w:type="spellStart"/>
            <w:r>
              <w:t>修改的用户Id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可选参数</w:t>
            </w:r>
          </w:p>
          <w:p w:rsidR="009D27C8" w:rsidRDefault="008A22DC">
            <w:r>
              <w:t xml:space="preserve">title: </w:t>
            </w:r>
            <w:proofErr w:type="spellStart"/>
            <w:r>
              <w:t>事件标题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求助文字内容</w:t>
            </w:r>
            <w:proofErr w:type="spellEnd"/>
          </w:p>
          <w:p w:rsidR="009D27C8" w:rsidRDefault="008A22DC">
            <w:r>
              <w:t xml:space="preserve">longitude: </w:t>
            </w:r>
            <w:proofErr w:type="spellStart"/>
            <w:r>
              <w:t>经度</w:t>
            </w:r>
            <w:proofErr w:type="spellEnd"/>
          </w:p>
          <w:p w:rsidR="009D27C8" w:rsidRDefault="008A22DC">
            <w:r>
              <w:t xml:space="preserve">latitude: </w:t>
            </w:r>
            <w:proofErr w:type="spellStart"/>
            <w:r>
              <w:t>纬度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注：经度和纬度需要同时出现</w:t>
            </w:r>
          </w:p>
          <w:p w:rsidR="009D27C8" w:rsidRDefault="008A22DC">
            <w:r>
              <w:t>state: 事件状态，0代表进行中，1代表已结束</w:t>
            </w:r>
          </w:p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注：修改只能从</w:t>
            </w:r>
            <w:r>
              <w:rPr>
                <w:rFonts w:ascii="宋体" w:eastAsia="宋体" w:hAnsi="宋体" w:cs="宋体"/>
                <w:color w:val="FF0000"/>
              </w:rPr>
              <w:t>0</w:t>
            </w:r>
            <w:r>
              <w:rPr>
                <w:rFonts w:ascii="宋体" w:eastAsia="宋体" w:hAnsi="宋体" w:cs="宋体"/>
                <w:color w:val="FF0000"/>
              </w:rPr>
              <w:t>改成</w:t>
            </w:r>
            <w:r>
              <w:rPr>
                <w:rFonts w:ascii="宋体" w:eastAsia="宋体" w:hAnsi="宋体" w:cs="宋体"/>
                <w:color w:val="FF0000"/>
              </w:rPr>
              <w:t>1</w:t>
            </w:r>
            <w:r>
              <w:rPr>
                <w:rFonts w:ascii="宋体" w:eastAsia="宋体" w:hAnsi="宋体" w:cs="宋体"/>
                <w:color w:val="FF0000"/>
              </w:rPr>
              <w:t>，不能从任意状态</w:t>
            </w:r>
          </w:p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改成</w:t>
            </w:r>
            <w:r>
              <w:rPr>
                <w:rFonts w:ascii="宋体" w:eastAsia="宋体" w:hAnsi="宋体" w:cs="宋体"/>
                <w:color w:val="FF0000"/>
              </w:rPr>
              <w:t>0</w:t>
            </w:r>
          </w:p>
          <w:p w:rsidR="009D27C8" w:rsidRDefault="008A22DC">
            <w:proofErr w:type="spellStart"/>
            <w:r>
              <w:rPr>
                <w:rFonts w:ascii="宋体" w:eastAsia="宋体" w:hAnsi="宋体" w:cs="宋体"/>
                <w:color w:val="FF0000"/>
              </w:rPr>
              <w:t>group_pts</w:t>
            </w:r>
            <w:proofErr w:type="spellEnd"/>
            <w:r>
              <w:rPr>
                <w:rFonts w:ascii="宋体" w:eastAsia="宋体" w:hAnsi="宋体" w:cs="宋体"/>
                <w:color w:val="FF0000"/>
              </w:rPr>
              <w:t xml:space="preserve">: </w:t>
            </w:r>
            <w:r>
              <w:rPr>
                <w:rFonts w:ascii="宋体" w:eastAsia="宋体" w:hAnsi="宋体" w:cs="宋体"/>
                <w:color w:val="FF0000"/>
              </w:rPr>
              <w:t>星级</w:t>
            </w:r>
          </w:p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 xml:space="preserve">comment: </w:t>
            </w:r>
            <w:r>
              <w:rPr>
                <w:rFonts w:ascii="宋体" w:eastAsia="宋体" w:hAnsi="宋体" w:cs="宋体"/>
                <w:color w:val="FF0000"/>
              </w:rPr>
              <w:t>评论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</w:t>
            </w:r>
            <w:r>
              <w:t>结果状态码，200为OK，500为ERROR</w:t>
            </w:r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 : </w:t>
            </w:r>
            <w:proofErr w:type="spellStart"/>
            <w:r>
              <w:t>如果修改成功才会有该字段</w:t>
            </w:r>
            <w:proofErr w:type="spellEnd"/>
            <w:r>
              <w:t xml:space="preserve"> 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删除求助事件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/event/remove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id: </w:t>
            </w:r>
            <w:proofErr w:type="spellStart"/>
            <w:r>
              <w:t>删除的用户id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删除的事件id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注：删除的用户必须为求助人，如果不是求助人是无法正常删除事件的。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如果修改成功才会有该字段</w:t>
            </w:r>
            <w:proofErr w:type="spellEnd"/>
            <w:r>
              <w:t xml:space="preserve"> 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查询用户发起的求助事件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</w:t>
            </w:r>
            <w:proofErr w:type="spellStart"/>
            <w:r>
              <w:t>query_launch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必填参数：</w:t>
            </w:r>
          </w:p>
          <w:p w:rsidR="009D27C8" w:rsidRDefault="008A22DC">
            <w:r>
              <w:t xml:space="preserve">id: </w:t>
            </w:r>
            <w:proofErr w:type="spellStart"/>
            <w:r>
              <w:t>用户Id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可选参数</w:t>
            </w:r>
          </w:p>
          <w:p w:rsidR="009D27C8" w:rsidRDefault="008A22DC">
            <w:r>
              <w:t>state: 事件状态，0代表进行中，1代表已结束</w:t>
            </w:r>
          </w:p>
          <w:p w:rsidR="009D27C8" w:rsidRDefault="008A22DC">
            <w:r>
              <w:t>type: 事件类型，0代表提问，1代表普通求助，2代表紧急求救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注：若可选参数没有，默认查询全部状态和类型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proofErr w:type="spellStart"/>
            <w:r>
              <w:t>event_list</w:t>
            </w:r>
            <w:proofErr w:type="spellEnd"/>
            <w:r>
              <w:t xml:space="preserve">: </w:t>
            </w:r>
            <w:proofErr w:type="spellStart"/>
            <w:r>
              <w:t>数组类型，每个元素是一个json，每个json包含一个求助事件的详情，包括</w:t>
            </w:r>
            <w:proofErr w:type="spellEnd"/>
            <w:r>
              <w:t>：</w:t>
            </w:r>
          </w:p>
          <w:p w:rsidR="009D27C8" w:rsidRDefault="008A22DC">
            <w:r>
              <w:t xml:space="preserve"> </w:t>
            </w:r>
            <w:proofErr w:type="spellStart"/>
            <w:r>
              <w:t>event_id</w:t>
            </w:r>
            <w:proofErr w:type="spellEnd"/>
            <w:r>
              <w:t xml:space="preserve">: </w:t>
            </w:r>
          </w:p>
          <w:p w:rsidR="009D27C8" w:rsidRDefault="008A22DC">
            <w:proofErr w:type="spellStart"/>
            <w:r>
              <w:t>launcher_id</w:t>
            </w:r>
            <w:proofErr w:type="spellEnd"/>
            <w:r>
              <w:t xml:space="preserve">: </w:t>
            </w:r>
            <w:proofErr w:type="spellStart"/>
            <w:r>
              <w:t>创建者的id</w:t>
            </w:r>
            <w:proofErr w:type="spellEnd"/>
          </w:p>
          <w:p w:rsidR="009D27C8" w:rsidRDefault="008A22DC">
            <w:r>
              <w:t xml:space="preserve">launcher: </w:t>
            </w:r>
            <w:proofErr w:type="spellStart"/>
            <w:r>
              <w:t>创建者的昵称</w:t>
            </w:r>
            <w:proofErr w:type="spellEnd"/>
          </w:p>
          <w:p w:rsidR="009D27C8" w:rsidRDefault="008A22DC">
            <w:r>
              <w:t xml:space="preserve">title: </w:t>
            </w:r>
            <w:proofErr w:type="spellStart"/>
            <w:r>
              <w:t>事件标题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事件文字内容</w:t>
            </w:r>
            <w:proofErr w:type="spellEnd"/>
          </w:p>
          <w:p w:rsidR="009D27C8" w:rsidRDefault="008A22DC">
            <w:r>
              <w:t xml:space="preserve">type: </w:t>
            </w:r>
            <w:proofErr w:type="spellStart"/>
            <w:r>
              <w:t>事件类型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事件发起时间</w:t>
            </w:r>
            <w:proofErr w:type="spellEnd"/>
          </w:p>
          <w:p w:rsidR="009D27C8" w:rsidRDefault="008A22DC">
            <w:proofErr w:type="spellStart"/>
            <w:r>
              <w:t>last_time</w:t>
            </w:r>
            <w:proofErr w:type="spellEnd"/>
            <w:r>
              <w:t xml:space="preserve">: </w:t>
            </w:r>
            <w:proofErr w:type="spellStart"/>
            <w:r>
              <w:t>事件修改的最后时间</w:t>
            </w:r>
            <w:proofErr w:type="spellEnd"/>
          </w:p>
          <w:p w:rsidR="009D27C8" w:rsidRDefault="008A22DC">
            <w:r>
              <w:t xml:space="preserve">longitude: </w:t>
            </w:r>
            <w:proofErr w:type="spellStart"/>
            <w:r>
              <w:t>经度</w:t>
            </w:r>
            <w:proofErr w:type="spellEnd"/>
          </w:p>
          <w:p w:rsidR="009D27C8" w:rsidRDefault="008A22DC">
            <w:r>
              <w:t xml:space="preserve">latitude: </w:t>
            </w:r>
            <w:proofErr w:type="spellStart"/>
            <w:r>
              <w:t>纬度</w:t>
            </w:r>
            <w:proofErr w:type="spellEnd"/>
          </w:p>
          <w:p w:rsidR="009D27C8" w:rsidRDefault="008A22DC">
            <w:r>
              <w:t>state: 事件状态，0代表进行中，1代表已结束</w:t>
            </w:r>
          </w:p>
          <w:p w:rsidR="009D27C8" w:rsidRDefault="008A22DC">
            <w:proofErr w:type="spellStart"/>
            <w:r>
              <w:t>follow_number</w:t>
            </w:r>
            <w:proofErr w:type="spellEnd"/>
            <w:r>
              <w:t xml:space="preserve">: </w:t>
            </w:r>
            <w:proofErr w:type="spellStart"/>
            <w:r>
              <w:t>关注者的数量</w:t>
            </w:r>
            <w:proofErr w:type="spellEnd"/>
          </w:p>
          <w:p w:rsidR="009D27C8" w:rsidRDefault="008A22DC">
            <w:proofErr w:type="spellStart"/>
            <w:r>
              <w:t>support_number</w:t>
            </w:r>
            <w:proofErr w:type="spellEnd"/>
            <w:r>
              <w:t xml:space="preserve">: </w:t>
            </w:r>
            <w:proofErr w:type="spellStart"/>
            <w:r>
              <w:t>帮助者的数量</w:t>
            </w:r>
            <w:proofErr w:type="spellEnd"/>
          </w:p>
          <w:p w:rsidR="009D27C8" w:rsidRDefault="008A22DC">
            <w:proofErr w:type="spellStart"/>
            <w:r>
              <w:rPr>
                <w:color w:val="FF0000"/>
              </w:rPr>
              <w:t>group_pts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星级</w:t>
            </w:r>
            <w:proofErr w:type="spellEnd"/>
          </w:p>
          <w:p w:rsidR="009D27C8" w:rsidRDefault="008A22DC">
            <w:r>
              <w:rPr>
                <w:color w:val="FF0000"/>
              </w:rPr>
              <w:t xml:space="preserve">comment: </w:t>
            </w:r>
            <w:proofErr w:type="spellStart"/>
            <w:r>
              <w:rPr>
                <w:color w:val="FF0000"/>
              </w:rPr>
              <w:t>评论</w:t>
            </w:r>
            <w:proofErr w:type="spellEnd"/>
          </w:p>
          <w:p w:rsidR="009D27C8" w:rsidRDefault="008A22DC">
            <w:proofErr w:type="spellStart"/>
            <w:r>
              <w:rPr>
                <w:color w:val="FF0000"/>
              </w:rPr>
              <w:t>love_coin:爱心币</w:t>
            </w:r>
            <w:proofErr w:type="spellEnd"/>
          </w:p>
          <w:p w:rsidR="009D27C8" w:rsidRDefault="008A22DC">
            <w:proofErr w:type="spellStart"/>
            <w:r>
              <w:rPr>
                <w:color w:val="FF0000"/>
              </w:rPr>
              <w:t>demain_number:所需人数</w:t>
            </w:r>
            <w:proofErr w:type="spellEnd"/>
          </w:p>
          <w:p w:rsidR="009D27C8" w:rsidRDefault="009D27C8"/>
          <w:p w:rsidR="009D27C8" w:rsidRDefault="008A22DC">
            <w:r>
              <w:rPr>
                <w:rFonts w:ascii="宋体" w:eastAsia="宋体" w:hAnsi="宋体" w:cs="宋体"/>
              </w:rPr>
              <w:t>格式诸如：</w:t>
            </w:r>
            <w:r>
              <w:rPr>
                <w:rFonts w:ascii="宋体" w:eastAsia="宋体" w:hAnsi="宋体" w:cs="宋体"/>
              </w:rPr>
              <w:t>[{}, {}, {}, ...... ]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rPr>
          <w:trHeight w:val="245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查询用户关注或参与的求助事件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</w:t>
            </w:r>
            <w:proofErr w:type="spellStart"/>
            <w:r>
              <w:t>query_join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必填参数：</w:t>
            </w:r>
          </w:p>
          <w:p w:rsidR="009D27C8" w:rsidRDefault="008A22DC">
            <w:r>
              <w:t xml:space="preserve">id: </w:t>
            </w:r>
            <w:proofErr w:type="spellStart"/>
            <w:r>
              <w:t>用户的id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可选参数：</w:t>
            </w:r>
          </w:p>
          <w:p w:rsidR="009D27C8" w:rsidRDefault="008A22DC">
            <w:r>
              <w:t>type: 用户参与类型，1代表关注，2代表参与。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注：若可选参数没有，默认查询全部类型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proofErr w:type="spellStart"/>
            <w:r>
              <w:t>event_list</w:t>
            </w:r>
            <w:proofErr w:type="spellEnd"/>
            <w:r>
              <w:t xml:space="preserve">: </w:t>
            </w:r>
            <w:proofErr w:type="spellStart"/>
            <w:r>
              <w:t>数组类型，每个元素是一个json，每个json包含一个求助事件的详情，格式诸如</w:t>
            </w:r>
            <w:proofErr w:type="spellEnd"/>
            <w:r>
              <w:t>：[{}, {},</w:t>
            </w:r>
            <w:r>
              <w:t xml:space="preserve"> {}, ...... ]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用户求助事件管理（关注、参与或退出事件）</w:t>
            </w:r>
          </w:p>
        </w:tc>
      </w:tr>
      <w:tr w:rsidR="009D27C8">
        <w:trPr>
          <w:trHeight w:val="235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</w:t>
            </w:r>
            <w:proofErr w:type="spellStart"/>
            <w:r>
              <w:t>event_manage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id: </w:t>
            </w:r>
            <w:proofErr w:type="spellStart"/>
            <w:r>
              <w:t>用户</w:t>
            </w:r>
            <w:proofErr w:type="spellEnd"/>
          </w:p>
          <w:p w:rsidR="009D27C8" w:rsidRDefault="008A22DC">
            <w:r>
              <w:t>id</w:t>
            </w:r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求助事件id</w:t>
            </w:r>
            <w:proofErr w:type="spellEnd"/>
          </w:p>
          <w:p w:rsidR="009D27C8" w:rsidRDefault="008A22DC">
            <w:r>
              <w:t>operation: 操作类型，0代表退出求助事件，1代表关注事件，2代表参与事件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添加评论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/comment/add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id: </w:t>
            </w:r>
            <w:proofErr w:type="spellStart"/>
            <w:r>
              <w:t>用户id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求助事件id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评论的内容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如果添加成功，会返回评论的详细信息：</w:t>
            </w:r>
          </w:p>
          <w:p w:rsidR="009D27C8" w:rsidRDefault="008A22DC">
            <w:proofErr w:type="spellStart"/>
            <w:r>
              <w:t>comment_id</w:t>
            </w:r>
            <w:proofErr w:type="spellEnd"/>
            <w:r>
              <w:t xml:space="preserve">: </w:t>
            </w:r>
            <w:proofErr w:type="spellStart"/>
            <w:r>
              <w:t>评论id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所属的求助事件id</w:t>
            </w:r>
            <w:proofErr w:type="spellEnd"/>
          </w:p>
          <w:p w:rsidR="009D27C8" w:rsidRDefault="008A22DC">
            <w:proofErr w:type="spellStart"/>
            <w:r>
              <w:t>author_id</w:t>
            </w:r>
            <w:proofErr w:type="spellEnd"/>
            <w:r>
              <w:t xml:space="preserve">: </w:t>
            </w:r>
            <w:proofErr w:type="spellStart"/>
            <w:r>
              <w:t>评论者的id</w:t>
            </w:r>
            <w:proofErr w:type="spellEnd"/>
          </w:p>
          <w:p w:rsidR="009D27C8" w:rsidRDefault="008A22DC">
            <w:r>
              <w:t xml:space="preserve">author: </w:t>
            </w:r>
            <w:proofErr w:type="spellStart"/>
            <w:r>
              <w:t>评论者的昵称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评论的内容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评论的时间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删除评论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/comment/remove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id: </w:t>
            </w:r>
            <w:proofErr w:type="spellStart"/>
            <w:r>
              <w:t>用户id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求助事件id</w:t>
            </w:r>
            <w:proofErr w:type="spellEnd"/>
          </w:p>
          <w:p w:rsidR="009D27C8" w:rsidRDefault="008A22DC">
            <w:proofErr w:type="spellStart"/>
            <w:r>
              <w:t>comment_id</w:t>
            </w:r>
            <w:proofErr w:type="spellEnd"/>
            <w:r>
              <w:t xml:space="preserve">: </w:t>
            </w:r>
            <w:proofErr w:type="spellStart"/>
            <w:r>
              <w:t>评论id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如果删除成功，会返回评论的详细信息：</w:t>
            </w:r>
          </w:p>
          <w:p w:rsidR="009D27C8" w:rsidRDefault="008A22DC">
            <w:proofErr w:type="spellStart"/>
            <w:r>
              <w:t>comment_id</w:t>
            </w:r>
            <w:proofErr w:type="spellEnd"/>
            <w:r>
              <w:t xml:space="preserve">: </w:t>
            </w:r>
            <w:proofErr w:type="spellStart"/>
            <w:r>
              <w:t>评论id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查询评论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/comment/query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求助事件id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当状态码为</w:t>
            </w:r>
            <w:r>
              <w:rPr>
                <w:rFonts w:ascii="宋体" w:eastAsia="宋体" w:hAnsi="宋体" w:cs="宋体"/>
              </w:rPr>
              <w:t>200</w:t>
            </w:r>
            <w:r>
              <w:rPr>
                <w:rFonts w:ascii="宋体" w:eastAsia="宋体" w:hAnsi="宋体" w:cs="宋体"/>
              </w:rPr>
              <w:t>时：</w:t>
            </w:r>
          </w:p>
          <w:p w:rsidR="009D27C8" w:rsidRDefault="008A22DC">
            <w:proofErr w:type="spellStart"/>
            <w:r>
              <w:t>comment_list</w:t>
            </w:r>
            <w:proofErr w:type="spellEnd"/>
            <w:r>
              <w:t xml:space="preserve">: </w:t>
            </w:r>
            <w:proofErr w:type="spellStart"/>
            <w:r>
              <w:t>数组类型，每个元素是一个json，每个json包含一个评论的详情，格式诸如</w:t>
            </w:r>
            <w:proofErr w:type="spellEnd"/>
            <w:r>
              <w:t>：[{}, {}, {}, ...... ]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用户静态关系管理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</w:t>
            </w:r>
            <w:proofErr w:type="spellStart"/>
            <w:r>
              <w:t>relation_manage</w:t>
            </w:r>
            <w:proofErr w:type="spellEnd"/>
          </w:p>
        </w:tc>
      </w:tr>
      <w:tr w:rsidR="009D27C8">
        <w:trPr>
          <w:trHeight w:val="2820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id：用户自己的id</w:t>
            </w:r>
            <w:proofErr w:type="spellEnd"/>
          </w:p>
          <w:p w:rsidR="009D27C8" w:rsidRDefault="008A22DC">
            <w:proofErr w:type="spellStart"/>
            <w:r>
              <w:t>user_id：需要添加关系的对方用户id</w:t>
            </w:r>
            <w:proofErr w:type="spellEnd"/>
          </w:p>
          <w:p w:rsidR="009D27C8" w:rsidRDefault="008A22DC">
            <w:r>
              <w:t>operation: 0代表删除关系操作，1代表添加关系操作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</w:t>
            </w:r>
            <w:r>
              <w:rPr>
                <w:rFonts w:ascii="宋体" w:eastAsia="宋体" w:hAnsi="宋体" w:cs="宋体"/>
              </w:rPr>
              <w:t>operation=1</w:t>
            </w:r>
            <w:r>
              <w:rPr>
                <w:rFonts w:ascii="宋体" w:eastAsia="宋体" w:hAnsi="宋体" w:cs="宋体"/>
              </w:rPr>
              <w:t>时，需要附加参数：</w:t>
            </w:r>
          </w:p>
          <w:p w:rsidR="009D27C8" w:rsidRDefault="008A22DC">
            <w:r>
              <w:t>type：0代表亲属血缘关系，1代表地理位置的邻属、老乡关系，2代表业缘关系，即同事同学普通朋友等关系</w:t>
            </w:r>
          </w:p>
          <w:p w:rsidR="009D27C8" w:rsidRDefault="008A22DC">
            <w:proofErr w:type="spellStart"/>
            <w:r>
              <w:rPr>
                <w:color w:val="FF0000"/>
              </w:rPr>
              <w:t>当operation</w:t>
            </w:r>
            <w:proofErr w:type="spellEnd"/>
            <w:r>
              <w:rPr>
                <w:color w:val="FF0000"/>
              </w:rPr>
              <w:t xml:space="preserve">=2时,需要自己的id </w:t>
            </w:r>
            <w:proofErr w:type="spellStart"/>
            <w:r>
              <w:rPr>
                <w:color w:val="FF0000"/>
              </w:rPr>
              <w:t>需要附加参数</w:t>
            </w:r>
            <w:proofErr w:type="spellEnd"/>
          </w:p>
          <w:p w:rsidR="009D27C8" w:rsidRDefault="008A22DC">
            <w:r>
              <w:rPr>
                <w:color w:val="FF0000"/>
              </w:rPr>
              <w:t xml:space="preserve">type 0 </w:t>
            </w:r>
            <w:proofErr w:type="spellStart"/>
            <w:r>
              <w:rPr>
                <w:color w:val="FF0000"/>
              </w:rPr>
              <w:t>代表紧急联系人</w:t>
            </w:r>
            <w:proofErr w:type="spellEnd"/>
            <w:r>
              <w:rPr>
                <w:color w:val="FF0000"/>
              </w:rPr>
              <w:t>， 2代表好友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proofErr w:type="spellStart"/>
            <w:r>
              <w:t>更多</w:t>
            </w:r>
            <w:proofErr w:type="spellEnd"/>
            <w:r>
              <w:t xml:space="preserve">: </w:t>
            </w:r>
            <w:proofErr w:type="spellStart"/>
            <w:r>
              <w:rPr>
                <w:color w:val="FF0000"/>
              </w:rPr>
              <w:t>当operation</w:t>
            </w:r>
            <w:proofErr w:type="spellEnd"/>
            <w:r>
              <w:rPr>
                <w:color w:val="FF0000"/>
              </w:rPr>
              <w:t>=2时,返回user_list(</w:t>
            </w:r>
            <w:proofErr w:type="spellStart"/>
            <w:r>
              <w:rPr>
                <w:color w:val="FF0000"/>
              </w:rPr>
              <w:t>用户信息列表</w:t>
            </w:r>
            <w:proofErr w:type="spellEnd"/>
            <w:r>
              <w:rPr>
                <w:color w:val="FF0000"/>
              </w:rPr>
              <w:t xml:space="preserve"> )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上传用户身体指标数据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/health/upload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id：用户自己的id</w:t>
            </w:r>
            <w:proofErr w:type="spellEnd"/>
          </w:p>
          <w:p w:rsidR="009D27C8" w:rsidRDefault="008A22DC">
            <w:r>
              <w:t>type：身体指标数据类型，0代表血压，1代表心率，2代表血糖指数......</w:t>
            </w:r>
          </w:p>
          <w:p w:rsidR="009D27C8" w:rsidRDefault="008A22DC">
            <w:r>
              <w:t xml:space="preserve">value: </w:t>
            </w:r>
            <w:proofErr w:type="spellStart"/>
            <w:r>
              <w:t>身体指标的具体数值，浮点类型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</w:t>
            </w:r>
            <w:r>
              <w:rPr>
                <w:rFonts w:ascii="宋体" w:eastAsia="宋体" w:hAnsi="宋体" w:cs="宋体"/>
              </w:rPr>
              <w:t>status=200</w:t>
            </w:r>
            <w:r>
              <w:rPr>
                <w:rFonts w:ascii="宋体" w:eastAsia="宋体" w:hAnsi="宋体" w:cs="宋体"/>
              </w:rPr>
              <w:t>时，返回内容附带上传成功的身体指标数据，包括：</w:t>
            </w:r>
          </w:p>
          <w:p w:rsidR="009D27C8" w:rsidRDefault="008A22DC">
            <w:proofErr w:type="spellStart"/>
            <w:r>
              <w:t>health_id</w:t>
            </w:r>
            <w:proofErr w:type="spellEnd"/>
            <w:r>
              <w:t xml:space="preserve">: </w:t>
            </w:r>
            <w:proofErr w:type="spellStart"/>
            <w:r>
              <w:t>记录的id</w:t>
            </w:r>
            <w:proofErr w:type="spellEnd"/>
          </w:p>
          <w:p w:rsidR="009D27C8" w:rsidRDefault="008A22DC"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记录对应的用户id</w:t>
            </w:r>
            <w:proofErr w:type="spellEnd"/>
          </w:p>
          <w:p w:rsidR="009D27C8" w:rsidRDefault="008A22DC">
            <w:r>
              <w:t xml:space="preserve">type: </w:t>
            </w:r>
            <w:proofErr w:type="spellStart"/>
            <w:r>
              <w:t>身体指标数据类型</w:t>
            </w:r>
            <w:proofErr w:type="spellEnd"/>
          </w:p>
          <w:p w:rsidR="009D27C8" w:rsidRDefault="008A22DC">
            <w:r>
              <w:t xml:space="preserve">value: </w:t>
            </w:r>
            <w:proofErr w:type="spellStart"/>
            <w:r>
              <w:t>身体指标的具体数值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上传记录的时间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查询用户身体指标数据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/health/query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id：查看目标用户的id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</w:t>
            </w:r>
            <w:r>
              <w:rPr>
                <w:rFonts w:ascii="宋体" w:eastAsia="宋体" w:hAnsi="宋体" w:cs="宋体"/>
              </w:rPr>
              <w:t>status=200</w:t>
            </w:r>
            <w:r>
              <w:rPr>
                <w:rFonts w:ascii="宋体" w:eastAsia="宋体" w:hAnsi="宋体" w:cs="宋体"/>
              </w:rPr>
              <w:t>时，返回目标用户所有的身体指标数据，上限最新的</w:t>
            </w:r>
            <w:r>
              <w:rPr>
                <w:rFonts w:ascii="宋体" w:eastAsia="宋体" w:hAnsi="宋体" w:cs="宋体"/>
              </w:rPr>
              <w:t>100</w:t>
            </w:r>
            <w:r>
              <w:rPr>
                <w:rFonts w:ascii="宋体" w:eastAsia="宋体" w:hAnsi="宋体" w:cs="宋体"/>
              </w:rPr>
              <w:t>条</w:t>
            </w:r>
          </w:p>
          <w:p w:rsidR="009D27C8" w:rsidRDefault="008A22DC">
            <w:proofErr w:type="spellStart"/>
            <w:r>
              <w:t>health_list</w:t>
            </w:r>
            <w:proofErr w:type="spellEnd"/>
            <w:r>
              <w:t>: [ {}, {}, {}, {}, ......]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列表中每个元素是一个</w:t>
            </w:r>
            <w:proofErr w:type="spellStart"/>
            <w:r>
              <w:rPr>
                <w:rFonts w:ascii="宋体" w:eastAsia="宋体" w:hAnsi="宋体" w:cs="宋体"/>
              </w:rPr>
              <w:t>json</w:t>
            </w:r>
            <w:proofErr w:type="spellEnd"/>
            <w:r>
              <w:rPr>
                <w:rFonts w:ascii="宋体" w:eastAsia="宋体" w:hAnsi="宋体" w:cs="宋体"/>
              </w:rPr>
              <w:t>，每个</w:t>
            </w:r>
            <w:proofErr w:type="spellStart"/>
            <w:r>
              <w:rPr>
                <w:rFonts w:ascii="宋体" w:eastAsia="宋体" w:hAnsi="宋体" w:cs="宋体"/>
              </w:rPr>
              <w:t>json</w:t>
            </w:r>
            <w:proofErr w:type="spellEnd"/>
            <w:r>
              <w:rPr>
                <w:rFonts w:ascii="宋体" w:eastAsia="宋体" w:hAnsi="宋体" w:cs="宋体"/>
              </w:rPr>
              <w:t>的内容是一个身体指标数据的具体信息，详见上传身体指标数据成功时附带的返回内容。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上传用户病史数据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/illness/upload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id：用户自己的id</w:t>
            </w:r>
            <w:proofErr w:type="spellEnd"/>
          </w:p>
          <w:p w:rsidR="009D27C8" w:rsidRDefault="008A22DC">
            <w:proofErr w:type="spellStart"/>
            <w:r>
              <w:t>content：病史的具体内容，由用户填写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</w:t>
            </w:r>
            <w:r>
              <w:rPr>
                <w:rFonts w:ascii="宋体" w:eastAsia="宋体" w:hAnsi="宋体" w:cs="宋体"/>
              </w:rPr>
              <w:t>status=200</w:t>
            </w:r>
            <w:r>
              <w:rPr>
                <w:rFonts w:ascii="宋体" w:eastAsia="宋体" w:hAnsi="宋体" w:cs="宋体"/>
              </w:rPr>
              <w:t>时，返回内容附带上传成功的病史数据，包括：</w:t>
            </w:r>
          </w:p>
          <w:p w:rsidR="009D27C8" w:rsidRDefault="008A22DC">
            <w:proofErr w:type="spellStart"/>
            <w:r>
              <w:t>illness_id</w:t>
            </w:r>
            <w:proofErr w:type="spellEnd"/>
            <w:r>
              <w:t xml:space="preserve">: </w:t>
            </w:r>
            <w:proofErr w:type="spellStart"/>
            <w:r>
              <w:t>记录的id</w:t>
            </w:r>
            <w:proofErr w:type="spellEnd"/>
          </w:p>
          <w:p w:rsidR="009D27C8" w:rsidRDefault="008A22DC"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记录对应的用户id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病史的具体内容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上传记录的时间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查询用户病史数据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/illness/query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id：查看目标用户的id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当</w:t>
            </w:r>
            <w:r>
              <w:rPr>
                <w:rFonts w:ascii="宋体" w:eastAsia="宋体" w:hAnsi="宋体" w:cs="宋体"/>
              </w:rPr>
              <w:t>status=200</w:t>
            </w:r>
            <w:r>
              <w:rPr>
                <w:rFonts w:ascii="宋体" w:eastAsia="宋体" w:hAnsi="宋体" w:cs="宋体"/>
              </w:rPr>
              <w:t>时，返回目标用户所有的病史数据，上限最新的</w:t>
            </w:r>
            <w:r>
              <w:rPr>
                <w:rFonts w:ascii="宋体" w:eastAsia="宋体" w:hAnsi="宋体" w:cs="宋体"/>
              </w:rPr>
              <w:t>100</w:t>
            </w:r>
            <w:r>
              <w:rPr>
                <w:rFonts w:ascii="宋体" w:eastAsia="宋体" w:hAnsi="宋体" w:cs="宋体"/>
              </w:rPr>
              <w:t>条</w:t>
            </w:r>
          </w:p>
          <w:p w:rsidR="009D27C8" w:rsidRDefault="008A22DC">
            <w:proofErr w:type="spellStart"/>
            <w:r>
              <w:t>illness_list</w:t>
            </w:r>
            <w:proofErr w:type="spellEnd"/>
            <w:r>
              <w:t>: [ {}, {}, {}, {}, ......]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列表中每个元素是一个</w:t>
            </w:r>
            <w:proofErr w:type="spellStart"/>
            <w:r>
              <w:rPr>
                <w:rFonts w:ascii="宋体" w:eastAsia="宋体" w:hAnsi="宋体" w:cs="宋体"/>
              </w:rPr>
              <w:t>json</w:t>
            </w:r>
            <w:proofErr w:type="spellEnd"/>
            <w:r>
              <w:rPr>
                <w:rFonts w:ascii="宋体" w:eastAsia="宋体" w:hAnsi="宋体" w:cs="宋体"/>
              </w:rPr>
              <w:t>，每个</w:t>
            </w:r>
            <w:proofErr w:type="spellStart"/>
            <w:r>
              <w:rPr>
                <w:rFonts w:ascii="宋体" w:eastAsia="宋体" w:hAnsi="宋体" w:cs="宋体"/>
              </w:rPr>
              <w:t>json</w:t>
            </w:r>
            <w:proofErr w:type="spellEnd"/>
            <w:r>
              <w:rPr>
                <w:rFonts w:ascii="宋体" w:eastAsia="宋体" w:hAnsi="宋体" w:cs="宋体"/>
              </w:rPr>
              <w:t>的内容是一个病史数据的具体信息，详见上传病史数据成功时附带的返回内容。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用户信用评价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/user/evaluate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id：用户本人的id，作为评价者</w:t>
            </w:r>
            <w:proofErr w:type="spellEnd"/>
          </w:p>
          <w:p w:rsidR="009D27C8" w:rsidRDefault="008A22DC"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被评价人的id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发生评价涉及的求助事件id</w:t>
            </w:r>
            <w:proofErr w:type="spellEnd"/>
          </w:p>
          <w:p w:rsidR="009D27C8" w:rsidRDefault="008A22DC">
            <w:r>
              <w:t>value: [A,B,C] (</w:t>
            </w:r>
            <w:proofErr w:type="spellStart"/>
            <w:r>
              <w:t>评价的分值</w:t>
            </w:r>
            <w:proofErr w:type="spellEnd"/>
            <w:r>
              <w:t>)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说明：</w:t>
            </w:r>
            <w:r>
              <w:rPr>
                <w:rFonts w:ascii="宋体" w:eastAsia="宋体" w:hAnsi="宋体" w:cs="宋体"/>
              </w:rPr>
              <w:t>value</w:t>
            </w:r>
            <w:r>
              <w:rPr>
                <w:rFonts w:ascii="宋体" w:eastAsia="宋体" w:hAnsi="宋体" w:cs="宋体"/>
              </w:rPr>
              <w:t>字段是一个数组，第一个值是帮助态度评价，第二个值是技能熟练度评价，第三个值是帮助效果评价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注：接口尚未确定，日后会有变更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账号签到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/account/</w:t>
            </w:r>
            <w:proofErr w:type="spellStart"/>
            <w:r>
              <w:t>signin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id：用户本人的id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proofErr w:type="spellStart"/>
            <w:r>
              <w:t>id：用户本人的id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上传用户头像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</w:t>
            </w:r>
            <w:proofErr w:type="spellStart"/>
            <w:r>
              <w:t>upload_avatar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avatar: </w:t>
            </w:r>
            <w:proofErr w:type="spellStart"/>
            <w:r>
              <w:t>用户上传的头像文件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用户头像下载功能可直接访问</w:t>
            </w:r>
            <w:r>
              <w:rPr>
                <w:rFonts w:ascii="宋体" w:eastAsia="宋体" w:hAnsi="宋体" w:cs="宋体"/>
              </w:rPr>
              <w:t>/</w:t>
            </w:r>
            <w:r>
              <w:t>avatar/</w:t>
            </w:r>
            <w:proofErr w:type="spellStart"/>
            <w:r>
              <w:t>user_id.jpg从静态目录得到</w:t>
            </w:r>
            <w:proofErr w:type="spellEnd"/>
            <w:r>
              <w:t>。</w:t>
            </w:r>
          </w:p>
        </w:tc>
      </w:tr>
    </w:tbl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获取周围的用户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/user/neighbor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id：用户本人的id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 xml:space="preserve">status: 结果状态码，200为OK，500为ERROR </w:t>
            </w:r>
          </w:p>
          <w:p w:rsidR="009D27C8" w:rsidRDefault="008A22DC">
            <w:proofErr w:type="spellStart"/>
            <w:r>
              <w:t>iid_list：周围用户的identity_id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查询附近的求助事件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</w:t>
            </w:r>
            <w:proofErr w:type="spellStart"/>
            <w:r>
              <w:t>get_nearby_event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  <w:color w:val="FF0000"/>
              </w:rPr>
              <w:t>必填参数：</w:t>
            </w:r>
          </w:p>
          <w:p w:rsidR="009D27C8" w:rsidRDefault="008A22DC">
            <w:r>
              <w:rPr>
                <w:color w:val="FF0000"/>
              </w:rPr>
              <w:t xml:space="preserve">id: </w:t>
            </w:r>
            <w:proofErr w:type="spellStart"/>
            <w:r>
              <w:rPr>
                <w:color w:val="FF0000"/>
              </w:rPr>
              <w:t>用户的id</w:t>
            </w:r>
            <w:proofErr w:type="spellEnd"/>
          </w:p>
          <w:p w:rsidR="009D27C8" w:rsidRDefault="008A22DC">
            <w:r>
              <w:rPr>
                <w:rFonts w:ascii="宋体" w:eastAsia="宋体" w:hAnsi="宋体" w:cs="宋体"/>
              </w:rPr>
              <w:t>可选参数</w:t>
            </w:r>
          </w:p>
          <w:p w:rsidR="009D27C8" w:rsidRDefault="008A22DC">
            <w:r>
              <w:t>state: 事件状态，0代表进行中，1代表已结束</w:t>
            </w:r>
          </w:p>
          <w:p w:rsidR="009D27C8" w:rsidRDefault="008A22DC">
            <w:r>
              <w:t>type: 事件类型，0代表提问，1代表普通求助，2代表紧急求救</w:t>
            </w:r>
          </w:p>
          <w:p w:rsidR="009D27C8" w:rsidRDefault="008A22DC">
            <w:proofErr w:type="spellStart"/>
            <w:r>
              <w:t>last_time:事件时间,格式为YYYY-MM-DD</w:t>
            </w:r>
            <w:proofErr w:type="spellEnd"/>
            <w:r>
              <w:rPr>
                <w:shd w:val="clear" w:color="auto" w:fill="FFFF00"/>
              </w:rPr>
              <w:t xml:space="preserve"> </w:t>
            </w:r>
            <w:r>
              <w:t xml:space="preserve"> </w:t>
            </w:r>
            <w:proofErr w:type="spellStart"/>
            <w:r>
              <w:t>hh:mm:ss</w:t>
            </w:r>
            <w:proofErr w:type="spellEnd"/>
          </w:p>
          <w:p w:rsidR="009D27C8" w:rsidRDefault="008A22DC">
            <w:r>
              <w:t>( 2015-07-24 12:03:28 )</w:t>
            </w:r>
          </w:p>
          <w:p w:rsidR="009D27C8" w:rsidRDefault="008A22DC">
            <w:r>
              <w:rPr>
                <w:rFonts w:ascii="宋体" w:eastAsia="宋体" w:hAnsi="宋体" w:cs="宋体"/>
              </w:rPr>
              <w:t>注：若可选参数没有，默认查询全部状态和类型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proofErr w:type="spellStart"/>
            <w:r>
              <w:t>event_list</w:t>
            </w:r>
            <w:proofErr w:type="spellEnd"/>
            <w:r>
              <w:t xml:space="preserve">: </w:t>
            </w:r>
            <w:proofErr w:type="spellStart"/>
            <w:r>
              <w:t>数组类型，每个元素是一个json，每个json包含一个求助事件的详情，包括</w:t>
            </w:r>
            <w:proofErr w:type="spellEnd"/>
            <w:r>
              <w:t>：</w:t>
            </w:r>
          </w:p>
          <w:p w:rsidR="009D27C8" w:rsidRDefault="008A22DC">
            <w:r>
              <w:t xml:space="preserve"> </w:t>
            </w:r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事件id</w:t>
            </w:r>
            <w:proofErr w:type="spellEnd"/>
          </w:p>
          <w:p w:rsidR="009D27C8" w:rsidRDefault="008A22DC">
            <w:proofErr w:type="spellStart"/>
            <w:r>
              <w:t>launcher_id</w:t>
            </w:r>
            <w:proofErr w:type="spellEnd"/>
            <w:r>
              <w:t xml:space="preserve">: </w:t>
            </w:r>
            <w:proofErr w:type="spellStart"/>
            <w:r>
              <w:t>创建者的id</w:t>
            </w:r>
            <w:proofErr w:type="spellEnd"/>
          </w:p>
          <w:p w:rsidR="009D27C8" w:rsidRDefault="008A22DC">
            <w:r>
              <w:t xml:space="preserve">launcher: </w:t>
            </w:r>
            <w:proofErr w:type="spellStart"/>
            <w:r>
              <w:t>创建者的昵称</w:t>
            </w:r>
            <w:proofErr w:type="spellEnd"/>
          </w:p>
          <w:p w:rsidR="009D27C8" w:rsidRDefault="008A22DC">
            <w:r>
              <w:t xml:space="preserve">title: </w:t>
            </w:r>
            <w:proofErr w:type="spellStart"/>
            <w:r>
              <w:t>事件的标题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事件文字内容</w:t>
            </w:r>
            <w:proofErr w:type="spellEnd"/>
          </w:p>
          <w:p w:rsidR="009D27C8" w:rsidRDefault="008A22DC">
            <w:r>
              <w:t xml:space="preserve">type: </w:t>
            </w:r>
            <w:proofErr w:type="spellStart"/>
            <w:r>
              <w:t>事件类型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事件发起时间</w:t>
            </w:r>
            <w:proofErr w:type="spellEnd"/>
          </w:p>
          <w:p w:rsidR="009D27C8" w:rsidRDefault="008A22DC">
            <w:proofErr w:type="spellStart"/>
            <w:r>
              <w:t>last_time:事件最后一次修改的时间</w:t>
            </w:r>
            <w:proofErr w:type="spellEnd"/>
          </w:p>
          <w:p w:rsidR="009D27C8" w:rsidRDefault="008A22DC">
            <w:r>
              <w:t xml:space="preserve">longitude: </w:t>
            </w:r>
            <w:proofErr w:type="spellStart"/>
            <w:r>
              <w:t>经度</w:t>
            </w:r>
            <w:proofErr w:type="spellEnd"/>
          </w:p>
          <w:p w:rsidR="009D27C8" w:rsidRDefault="008A22DC">
            <w:r>
              <w:t xml:space="preserve">latitude: </w:t>
            </w:r>
            <w:proofErr w:type="spellStart"/>
            <w:r>
              <w:t>纬度</w:t>
            </w:r>
            <w:proofErr w:type="spellEnd"/>
          </w:p>
          <w:p w:rsidR="009D27C8" w:rsidRDefault="008A22DC">
            <w:r>
              <w:t>state: 事件状态，0代表进行中，1代表已结束</w:t>
            </w:r>
          </w:p>
          <w:p w:rsidR="009D27C8" w:rsidRDefault="008A22DC">
            <w:proofErr w:type="spellStart"/>
            <w:r>
              <w:t>follow_number</w:t>
            </w:r>
            <w:proofErr w:type="spellEnd"/>
            <w:r>
              <w:t xml:space="preserve">: </w:t>
            </w:r>
            <w:proofErr w:type="spellStart"/>
            <w:r>
              <w:t>关注者的数量</w:t>
            </w:r>
            <w:proofErr w:type="spellEnd"/>
          </w:p>
          <w:p w:rsidR="009D27C8" w:rsidRDefault="008A22DC">
            <w:proofErr w:type="spellStart"/>
            <w:r>
              <w:t>support_number</w:t>
            </w:r>
            <w:proofErr w:type="spellEnd"/>
            <w:r>
              <w:t xml:space="preserve">: </w:t>
            </w:r>
            <w:proofErr w:type="spellStart"/>
            <w:r>
              <w:t>帮助者的数量</w:t>
            </w:r>
            <w:proofErr w:type="spellEnd"/>
          </w:p>
          <w:p w:rsidR="009D27C8" w:rsidRDefault="008A22DC">
            <w:proofErr w:type="spellStart"/>
            <w:r>
              <w:t>group_pts</w:t>
            </w:r>
            <w:proofErr w:type="spellEnd"/>
            <w:r>
              <w:t xml:space="preserve">: </w:t>
            </w:r>
            <w:proofErr w:type="spellStart"/>
            <w:r>
              <w:t>组积分，与信任信誉相关</w:t>
            </w:r>
            <w:proofErr w:type="spellEnd"/>
          </w:p>
          <w:p w:rsidR="009D27C8" w:rsidRDefault="008A22DC">
            <w:pPr>
              <w:ind w:left="20" w:firstLine="20"/>
            </w:pPr>
            <w:proofErr w:type="spellStart"/>
            <w:r>
              <w:rPr>
                <w:color w:val="FF0000"/>
                <w:sz w:val="20"/>
              </w:rPr>
              <w:t>demand_number</w:t>
            </w:r>
            <w:proofErr w:type="spellEnd"/>
            <w:r>
              <w:rPr>
                <w:color w:val="FF0000"/>
                <w:sz w:val="20"/>
              </w:rPr>
              <w:t xml:space="preserve">: </w:t>
            </w:r>
            <w:proofErr w:type="spellStart"/>
            <w:r>
              <w:rPr>
                <w:color w:val="FF0000"/>
                <w:sz w:val="20"/>
              </w:rPr>
              <w:t>所需人数（如果需要的话</w:t>
            </w:r>
            <w:proofErr w:type="spellEnd"/>
            <w:r>
              <w:rPr>
                <w:color w:val="FF0000"/>
                <w:sz w:val="20"/>
              </w:rPr>
              <w:t>）</w:t>
            </w:r>
          </w:p>
          <w:p w:rsidR="009D27C8" w:rsidRDefault="008A22DC">
            <w:pPr>
              <w:ind w:left="20" w:firstLine="20"/>
            </w:pPr>
            <w:proofErr w:type="spellStart"/>
            <w:r>
              <w:rPr>
                <w:color w:val="FF0000"/>
                <w:sz w:val="20"/>
              </w:rPr>
              <w:t>love_coin:悬赏的爱心币（如果需要</w:t>
            </w:r>
            <w:proofErr w:type="spellEnd"/>
            <w:r>
              <w:rPr>
                <w:color w:val="FF0000"/>
                <w:sz w:val="20"/>
              </w:rPr>
              <w:t>）</w:t>
            </w:r>
          </w:p>
          <w:p w:rsidR="009D27C8" w:rsidRDefault="008A22DC">
            <w:r>
              <w:rPr>
                <w:color w:val="FF0000"/>
                <w:sz w:val="20"/>
              </w:rPr>
              <w:lastRenderedPageBreak/>
              <w:t xml:space="preserve">comment: </w:t>
            </w:r>
            <w:proofErr w:type="spellStart"/>
            <w:r>
              <w:rPr>
                <w:color w:val="FF0000"/>
                <w:sz w:val="20"/>
              </w:rPr>
              <w:t>对于该事件的评论（String类型</w:t>
            </w:r>
            <w:proofErr w:type="spellEnd"/>
            <w:r>
              <w:rPr>
                <w:color w:val="FF0000"/>
                <w:sz w:val="20"/>
              </w:rPr>
              <w:t>）</w:t>
            </w:r>
          </w:p>
          <w:p w:rsidR="009D27C8" w:rsidRDefault="009D27C8"/>
          <w:p w:rsidR="009D27C8" w:rsidRDefault="008A22DC">
            <w:r>
              <w:rPr>
                <w:rFonts w:ascii="宋体" w:eastAsia="宋体" w:hAnsi="宋体" w:cs="宋体"/>
              </w:rPr>
              <w:t>格式诸如：</w:t>
            </w:r>
            <w:r>
              <w:rPr>
                <w:rFonts w:ascii="宋体" w:eastAsia="宋体" w:hAnsi="宋体" w:cs="宋体"/>
              </w:rPr>
              <w:t>[{}, {}, {}, ...... ]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lastRenderedPageBreak/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查询爱心银行信息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/user/</w:t>
            </w:r>
            <w:proofErr w:type="spellStart"/>
            <w:r>
              <w:t>lovingbank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必填参数：</w:t>
            </w:r>
          </w:p>
          <w:p w:rsidR="009D27C8" w:rsidRDefault="008A22DC">
            <w:proofErr w:type="spellStart"/>
            <w:r>
              <w:t>user_id</w:t>
            </w:r>
            <w:proofErr w:type="spellEnd"/>
            <w:r>
              <w:t xml:space="preserve">: </w:t>
            </w:r>
            <w:proofErr w:type="spellStart"/>
            <w:r>
              <w:t>用户id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r>
              <w:t xml:space="preserve">id: </w:t>
            </w:r>
            <w:proofErr w:type="spellStart"/>
            <w:r>
              <w:t>用户id</w:t>
            </w:r>
            <w:proofErr w:type="spellEnd"/>
          </w:p>
          <w:p w:rsidR="009D27C8" w:rsidRDefault="008A22DC">
            <w:proofErr w:type="spellStart"/>
            <w:r>
              <w:t>love_coin</w:t>
            </w:r>
            <w:proofErr w:type="spellEnd"/>
            <w:r>
              <w:t xml:space="preserve">: </w:t>
            </w:r>
            <w:proofErr w:type="spellStart"/>
            <w:r>
              <w:t>爱心币余额</w:t>
            </w:r>
            <w:proofErr w:type="spellEnd"/>
          </w:p>
          <w:p w:rsidR="009D27C8" w:rsidRDefault="008A22DC">
            <w:r>
              <w:t xml:space="preserve">score: </w:t>
            </w:r>
            <w:proofErr w:type="spellStart"/>
            <w:r>
              <w:t>用户积分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8A22DC">
      <w:r>
        <w:rPr>
          <w:rFonts w:ascii="宋体" w:eastAsia="宋体" w:hAnsi="宋体" w:cs="宋体"/>
        </w:rPr>
        <w:t>（</w:t>
      </w:r>
      <w:r>
        <w:rPr>
          <w:rFonts w:ascii="宋体" w:eastAsia="宋体" w:hAnsi="宋体" w:cs="宋体"/>
          <w:color w:val="FF0000"/>
          <w:shd w:val="clear" w:color="auto" w:fill="FFFF00"/>
        </w:rPr>
        <w:t>已完成</w:t>
      </w:r>
      <w:r>
        <w:rPr>
          <w:rFonts w:ascii="宋体" w:eastAsia="宋体" w:hAnsi="宋体" w:cs="宋体"/>
        </w:rPr>
        <w:t>）</w:t>
      </w:r>
    </w:p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为提问添加一条回答</w:t>
            </w:r>
          </w:p>
        </w:tc>
      </w:tr>
      <w:tr w:rsidR="009D27C8">
        <w:trPr>
          <w:trHeight w:val="255"/>
        </w:trPr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</w:t>
            </w:r>
            <w:proofErr w:type="spellStart"/>
            <w:r>
              <w:t>add_ans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author_id</w:t>
            </w:r>
            <w:proofErr w:type="spellEnd"/>
            <w:r>
              <w:t xml:space="preserve">: </w:t>
            </w:r>
            <w:proofErr w:type="spellStart"/>
            <w:r>
              <w:t>回答者的用户id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该问题对应的id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该问题对应的回答内容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r>
              <w:t xml:space="preserve">id: </w:t>
            </w:r>
            <w:proofErr w:type="spellStart"/>
            <w:r>
              <w:t>该条回答的id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; </w:t>
            </w:r>
            <w:proofErr w:type="spellStart"/>
            <w:r>
              <w:t>该回答对应的问题id</w:t>
            </w:r>
            <w:proofErr w:type="spellEnd"/>
          </w:p>
          <w:p w:rsidR="009D27C8" w:rsidRDefault="008A22DC">
            <w:proofErr w:type="spellStart"/>
            <w:r>
              <w:t>author_id</w:t>
            </w:r>
            <w:proofErr w:type="spellEnd"/>
            <w:r>
              <w:t xml:space="preserve">: </w:t>
            </w:r>
            <w:proofErr w:type="spellStart"/>
            <w:r>
              <w:t>该回答对应的作者id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回答的具体内容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该回答最后修改的时间</w:t>
            </w:r>
            <w:proofErr w:type="spellEnd"/>
          </w:p>
          <w:p w:rsidR="009D27C8" w:rsidRDefault="008A22DC">
            <w:proofErr w:type="spellStart"/>
            <w:r>
              <w:t>is_adopted</w:t>
            </w:r>
            <w:proofErr w:type="spellEnd"/>
            <w:r>
              <w:t>: 回答是否被采纳，0表示未被采纳，1代表被采纳</w:t>
            </w:r>
          </w:p>
          <w:p w:rsidR="009D27C8" w:rsidRDefault="008A22DC">
            <w:proofErr w:type="spellStart"/>
            <w:r>
              <w:t>liking_num</w:t>
            </w:r>
            <w:proofErr w:type="spellEnd"/>
            <w:r>
              <w:t xml:space="preserve">: </w:t>
            </w:r>
            <w:proofErr w:type="spellStart"/>
            <w:r>
              <w:t>返回int型，代表该回答被赞同的次数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8A22DC">
      <w:r>
        <w:rPr>
          <w:sz w:val="20"/>
        </w:rPr>
        <w:t>（</w:t>
      </w:r>
      <w:proofErr w:type="spellStart"/>
      <w:r>
        <w:rPr>
          <w:color w:val="FF0000"/>
          <w:sz w:val="20"/>
          <w:shd w:val="clear" w:color="auto" w:fill="FFFF00"/>
        </w:rPr>
        <w:t>已完成</w:t>
      </w:r>
      <w:proofErr w:type="spellEnd"/>
      <w:r>
        <w:rPr>
          <w:sz w:val="20"/>
        </w:rPr>
        <w:t>）</w:t>
      </w:r>
    </w:p>
    <w:tbl>
      <w:tblPr>
        <w:tblW w:w="852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60"/>
        <w:gridCol w:w="4260"/>
      </w:tblGrid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接口功能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获取一个提问事件的回答列表</w:t>
            </w:r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接口地址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/event/</w:t>
            </w:r>
            <w:proofErr w:type="spellStart"/>
            <w:r>
              <w:t>anslist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接口参数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该问题对应的id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接口返回值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status: 结果状态码，200为OK，500为ERROR</w:t>
            </w:r>
          </w:p>
          <w:p w:rsidR="009D27C8" w:rsidRDefault="008A22DC">
            <w:proofErr w:type="spellStart"/>
            <w:r>
              <w:t>answer_list:数组类型，每一条目中包含一个answer的各种详情，包括</w:t>
            </w:r>
            <w:proofErr w:type="spellEnd"/>
            <w:r>
              <w:t>：</w:t>
            </w:r>
          </w:p>
          <w:p w:rsidR="009D27C8" w:rsidRDefault="008A22DC">
            <w:r>
              <w:t xml:space="preserve">id: </w:t>
            </w:r>
            <w:proofErr w:type="spellStart"/>
            <w:r>
              <w:t>该条回答的id</w:t>
            </w:r>
            <w:proofErr w:type="spellEnd"/>
          </w:p>
          <w:p w:rsidR="009D27C8" w:rsidRDefault="008A22DC">
            <w:proofErr w:type="spellStart"/>
            <w:r>
              <w:t>event_id</w:t>
            </w:r>
            <w:proofErr w:type="spellEnd"/>
            <w:r>
              <w:t xml:space="preserve">; </w:t>
            </w:r>
            <w:proofErr w:type="spellStart"/>
            <w:r>
              <w:t>该回答对应的问题id</w:t>
            </w:r>
            <w:proofErr w:type="spellEnd"/>
          </w:p>
          <w:p w:rsidR="009D27C8" w:rsidRDefault="008A22DC">
            <w:proofErr w:type="spellStart"/>
            <w:r>
              <w:t>author_id</w:t>
            </w:r>
            <w:proofErr w:type="spellEnd"/>
            <w:r>
              <w:t xml:space="preserve">: </w:t>
            </w:r>
            <w:proofErr w:type="spellStart"/>
            <w:r>
              <w:t>该回答对应的作者id</w:t>
            </w:r>
            <w:proofErr w:type="spellEnd"/>
          </w:p>
          <w:p w:rsidR="009D27C8" w:rsidRDefault="008A22DC">
            <w:r>
              <w:t xml:space="preserve">content: </w:t>
            </w:r>
            <w:proofErr w:type="spellStart"/>
            <w:r>
              <w:t>回答的具体内容</w:t>
            </w:r>
            <w:proofErr w:type="spellEnd"/>
          </w:p>
          <w:p w:rsidR="009D27C8" w:rsidRDefault="008A22DC">
            <w:r>
              <w:t xml:space="preserve">time: </w:t>
            </w:r>
            <w:proofErr w:type="spellStart"/>
            <w:r>
              <w:t>该回答最后修改的时间</w:t>
            </w:r>
            <w:proofErr w:type="spellEnd"/>
          </w:p>
          <w:p w:rsidR="009D27C8" w:rsidRDefault="008A22DC">
            <w:proofErr w:type="spellStart"/>
            <w:r>
              <w:t>is_adopted</w:t>
            </w:r>
            <w:proofErr w:type="spellEnd"/>
            <w:r>
              <w:t>: 回答是否被采纳，0表示未被采纳，1代表被采纳</w:t>
            </w:r>
          </w:p>
          <w:p w:rsidR="009D27C8" w:rsidRDefault="008A22DC">
            <w:proofErr w:type="spellStart"/>
            <w:r>
              <w:t>liking_num</w:t>
            </w:r>
            <w:proofErr w:type="spellEnd"/>
            <w:r>
              <w:t xml:space="preserve">: </w:t>
            </w:r>
            <w:proofErr w:type="spellStart"/>
            <w:r>
              <w:t>返回</w:t>
            </w:r>
            <w:r>
              <w:t>int型，代表该回答被赞同的次数</w:t>
            </w:r>
            <w:proofErr w:type="spellEnd"/>
          </w:p>
        </w:tc>
      </w:tr>
      <w:tr w:rsidR="009D27C8"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rPr>
                <w:rFonts w:ascii="宋体" w:eastAsia="宋体" w:hAnsi="宋体" w:cs="宋体"/>
              </w:rPr>
              <w:t>请求方法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9D27C8" w:rsidRDefault="008A22DC">
            <w:r>
              <w:t>POST</w:t>
            </w:r>
          </w:p>
        </w:tc>
      </w:tr>
    </w:tbl>
    <w:p w:rsidR="009D27C8" w:rsidRDefault="009D27C8"/>
    <w:p w:rsidR="009D27C8" w:rsidRDefault="009D27C8"/>
    <w:p w:rsidR="009D27C8" w:rsidRDefault="008A22DC">
      <w:r>
        <w:lastRenderedPageBreak/>
        <w:t>(</w:t>
      </w:r>
      <w:proofErr w:type="spellStart"/>
      <w:r>
        <w:rPr>
          <w:color w:val="FF0000"/>
          <w:shd w:val="clear" w:color="auto" w:fill="FFFF00"/>
        </w:rPr>
        <w:t>新增</w:t>
      </w:r>
      <w:proofErr w:type="spellEnd"/>
      <w:r>
        <w:t>)</w:t>
      </w:r>
    </w:p>
    <w:tbl>
      <w:tblPr>
        <w:tblW w:w="85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5"/>
        <w:gridCol w:w="4276"/>
      </w:tblGrid>
      <w:tr w:rsidR="009D27C8"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接口功能</w:t>
            </w:r>
            <w:proofErr w:type="spellEnd"/>
          </w:p>
        </w:tc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t>获取单个事件的详细信息</w:t>
            </w:r>
            <w:proofErr w:type="spellEnd"/>
          </w:p>
        </w:tc>
      </w:tr>
      <w:tr w:rsidR="009D27C8"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接口地址</w:t>
            </w:r>
            <w:proofErr w:type="spellEnd"/>
          </w:p>
        </w:tc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r>
              <w:t>/event/</w:t>
            </w:r>
            <w:proofErr w:type="spellStart"/>
            <w:r>
              <w:t>get_information</w:t>
            </w:r>
            <w:proofErr w:type="spellEnd"/>
          </w:p>
        </w:tc>
      </w:tr>
      <w:tr w:rsidR="009D27C8"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接口参数</w:t>
            </w:r>
            <w:proofErr w:type="spellEnd"/>
          </w:p>
        </w:tc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t>event_id</w:t>
            </w:r>
            <w:proofErr w:type="spellEnd"/>
            <w:r>
              <w:t xml:space="preserve">: </w:t>
            </w:r>
            <w:proofErr w:type="spellStart"/>
            <w:r>
              <w:t>该事件对应的id</w:t>
            </w:r>
            <w:proofErr w:type="spellEnd"/>
          </w:p>
        </w:tc>
      </w:tr>
      <w:tr w:rsidR="009D27C8"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接口返回值</w:t>
            </w:r>
            <w:proofErr w:type="spellEnd"/>
          </w:p>
        </w:tc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r>
              <w:rPr>
                <w:sz w:val="20"/>
              </w:rPr>
              <w:t>status: 结果状态码，200为OK，500为ERROR</w:t>
            </w:r>
          </w:p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event_id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事件id</w:t>
            </w:r>
            <w:proofErr w:type="spellEnd"/>
          </w:p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launcher_id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创建者的id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launcher: </w:t>
            </w:r>
            <w:proofErr w:type="spellStart"/>
            <w:r>
              <w:rPr>
                <w:sz w:val="20"/>
              </w:rPr>
              <w:t>创建者的昵称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title: </w:t>
            </w:r>
            <w:proofErr w:type="spellStart"/>
            <w:r>
              <w:rPr>
                <w:sz w:val="20"/>
              </w:rPr>
              <w:t>事件的标题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content: </w:t>
            </w:r>
            <w:proofErr w:type="spellStart"/>
            <w:r>
              <w:rPr>
                <w:sz w:val="20"/>
              </w:rPr>
              <w:t>事件文字内容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type: </w:t>
            </w:r>
            <w:proofErr w:type="spellStart"/>
            <w:r>
              <w:rPr>
                <w:sz w:val="20"/>
              </w:rPr>
              <w:t>事件类型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time: </w:t>
            </w:r>
            <w:proofErr w:type="spellStart"/>
            <w:r>
              <w:rPr>
                <w:sz w:val="20"/>
              </w:rPr>
              <w:t>事件发起时间</w:t>
            </w:r>
            <w:proofErr w:type="spellEnd"/>
          </w:p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last_time:事件最后一次修改的时间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longitude: </w:t>
            </w:r>
            <w:proofErr w:type="spellStart"/>
            <w:r>
              <w:rPr>
                <w:sz w:val="20"/>
              </w:rPr>
              <w:t>经度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 xml:space="preserve">latitude: </w:t>
            </w:r>
            <w:proofErr w:type="spellStart"/>
            <w:r>
              <w:rPr>
                <w:sz w:val="20"/>
              </w:rPr>
              <w:t>纬度</w:t>
            </w:r>
            <w:proofErr w:type="spellEnd"/>
          </w:p>
          <w:p w:rsidR="009D27C8" w:rsidRDefault="008A22DC">
            <w:pPr>
              <w:ind w:left="20" w:firstLine="20"/>
            </w:pPr>
            <w:r>
              <w:rPr>
                <w:sz w:val="20"/>
              </w:rPr>
              <w:t>state: 事件状态，0代表进行中，1代表已结束</w:t>
            </w:r>
          </w:p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follow_number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关注者的数量</w:t>
            </w:r>
            <w:proofErr w:type="spellEnd"/>
          </w:p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support_number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帮助者的数量</w:t>
            </w:r>
            <w:proofErr w:type="spellEnd"/>
          </w:p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group_pts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组积分，与信任信誉相关</w:t>
            </w:r>
            <w:proofErr w:type="spellEnd"/>
          </w:p>
          <w:p w:rsidR="009D27C8" w:rsidRDefault="008A22DC">
            <w:pPr>
              <w:ind w:left="20" w:firstLine="20"/>
            </w:pPr>
            <w:proofErr w:type="spellStart"/>
            <w:r>
              <w:rPr>
                <w:color w:val="FF0000"/>
              </w:rPr>
              <w:t>demand_number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所需人数（如果需要的话</w:t>
            </w:r>
            <w:proofErr w:type="spellEnd"/>
            <w:r>
              <w:rPr>
                <w:color w:val="FF0000"/>
              </w:rPr>
              <w:t>）</w:t>
            </w:r>
          </w:p>
          <w:p w:rsidR="009D27C8" w:rsidRDefault="008A22DC">
            <w:pPr>
              <w:ind w:left="20" w:firstLine="20"/>
            </w:pPr>
            <w:proofErr w:type="spellStart"/>
            <w:r>
              <w:rPr>
                <w:color w:val="FF0000"/>
              </w:rPr>
              <w:t>love_coin:悬赏的爱心币（如果需要</w:t>
            </w:r>
            <w:proofErr w:type="spellEnd"/>
            <w:r>
              <w:rPr>
                <w:color w:val="FF0000"/>
              </w:rPr>
              <w:t>）</w:t>
            </w:r>
          </w:p>
          <w:p w:rsidR="009D27C8" w:rsidRDefault="008A22DC">
            <w:pPr>
              <w:ind w:left="20" w:firstLine="20"/>
            </w:pPr>
            <w:r>
              <w:rPr>
                <w:color w:val="FF0000"/>
              </w:rPr>
              <w:t xml:space="preserve">comment: </w:t>
            </w:r>
            <w:proofErr w:type="spellStart"/>
            <w:r>
              <w:rPr>
                <w:color w:val="FF0000"/>
              </w:rPr>
              <w:t>对于该事件的评论（String类型</w:t>
            </w:r>
            <w:proofErr w:type="spellEnd"/>
            <w:r>
              <w:rPr>
                <w:color w:val="FF0000"/>
              </w:rPr>
              <w:t>）</w:t>
            </w:r>
          </w:p>
        </w:tc>
      </w:tr>
      <w:tr w:rsidR="009D27C8"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proofErr w:type="spellStart"/>
            <w:r>
              <w:rPr>
                <w:sz w:val="20"/>
              </w:rPr>
              <w:t>请求方法</w:t>
            </w:r>
            <w:proofErr w:type="spellEnd"/>
          </w:p>
        </w:tc>
        <w:tc>
          <w:tcPr>
            <w:tcW w:w="4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27C8" w:rsidRDefault="008A22DC">
            <w:pPr>
              <w:ind w:left="20" w:firstLine="20"/>
            </w:pPr>
            <w:r>
              <w:t>POST</w:t>
            </w:r>
          </w:p>
        </w:tc>
      </w:tr>
    </w:tbl>
    <w:p w:rsidR="009D27C8" w:rsidRDefault="009D27C8"/>
    <w:sectPr w:rsidR="009D27C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2DC" w:rsidRDefault="008A22DC">
      <w:r>
        <w:separator/>
      </w:r>
    </w:p>
  </w:endnote>
  <w:endnote w:type="continuationSeparator" w:id="0">
    <w:p w:rsidR="008A22DC" w:rsidRDefault="008A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C8" w:rsidRDefault="009D27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2DC" w:rsidRDefault="008A22DC">
      <w:r>
        <w:separator/>
      </w:r>
    </w:p>
  </w:footnote>
  <w:footnote w:type="continuationSeparator" w:id="0">
    <w:p w:rsidR="008A22DC" w:rsidRDefault="008A2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7C8" w:rsidRDefault="009D27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8"/>
    <w:rsid w:val="003F2DE8"/>
    <w:rsid w:val="008A22DC"/>
    <w:rsid w:val="009D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AE823E-5014-4F1A-81E6-682F643E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Times New Roman"/>
      <w:color w:val="000000"/>
      <w:sz w:val="22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rsid w:val="00EF7B9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EF7B96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Yaguang Ma</cp:lastModifiedBy>
  <cp:revision>2</cp:revision>
  <dcterms:created xsi:type="dcterms:W3CDTF">2015-07-31T05:42:00Z</dcterms:created>
  <dcterms:modified xsi:type="dcterms:W3CDTF">2015-07-31T05:45:00Z</dcterms:modified>
</cp:coreProperties>
</file>